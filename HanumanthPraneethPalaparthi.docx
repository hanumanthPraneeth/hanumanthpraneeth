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30"/>
        <w:jc w:val="center"/>
        <w:rPr>
          <w:rFonts w:ascii="Arial" w:hAnsi="Arial" w:eastAsia="Arial" w:cs="Arial"/>
          <w:b/>
          <w:sz w:val="38"/>
          <w:szCs w:val="38"/>
        </w:rPr>
      </w:pPr>
      <w:r>
        <w:rPr>
          <w:rFonts w:ascii="Arial" w:hAnsi="Arial" w:eastAsia="Arial" w:cs="Arial"/>
          <w:b/>
          <w:sz w:val="38"/>
          <w:szCs w:val="38"/>
          <w:rtl w:val="0"/>
        </w:rPr>
        <w:t>Hanumanth Praneeth Palaparthi</w:t>
      </w:r>
    </w:p>
    <w:p w14:paraId="00000002">
      <w:pPr>
        <w:keepNext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30"/>
        <w:jc w:val="center"/>
        <w:rPr>
          <w:rFonts w:ascii="Arial" w:hAnsi="Arial" w:eastAsia="Arial" w:cs="Arial"/>
          <w:sz w:val="23"/>
          <w:szCs w:val="23"/>
        </w:rPr>
      </w:pPr>
      <w:r>
        <w:rPr>
          <w:rFonts w:ascii="Arial" w:hAnsi="Arial" w:eastAsia="Arial" w:cs="Arial"/>
          <w:b/>
          <w:sz w:val="23"/>
          <w:szCs w:val="23"/>
          <w:rtl w:val="0"/>
        </w:rPr>
        <w:t>Mail</w:t>
      </w:r>
      <w:r>
        <w:rPr>
          <w:rFonts w:ascii="Arial" w:hAnsi="Arial" w:eastAsia="Arial" w:cs="Arial"/>
          <w:sz w:val="23"/>
          <w:szCs w:val="23"/>
          <w:rtl w:val="0"/>
        </w:rPr>
        <w:t xml:space="preserve">: hanumanthpraneeth12@gmail.com | </w:t>
      </w:r>
      <w:r>
        <w:rPr>
          <w:rFonts w:ascii="Arial" w:hAnsi="Arial" w:eastAsia="Arial" w:cs="Arial"/>
          <w:b/>
          <w:sz w:val="23"/>
          <w:szCs w:val="23"/>
          <w:rtl w:val="0"/>
        </w:rPr>
        <w:t>Ph No:</w:t>
      </w:r>
      <w:r>
        <w:rPr>
          <w:rFonts w:ascii="Arial" w:hAnsi="Arial" w:eastAsia="Arial" w:cs="Arial"/>
          <w:sz w:val="23"/>
          <w:szCs w:val="23"/>
          <w:rtl w:val="0"/>
        </w:rPr>
        <w:t xml:space="preserve"> +1 3652758987 | Ontario, Canada</w:t>
      </w:r>
    </w:p>
    <w:p w14:paraId="00000003">
      <w:pPr>
        <w:widowControl w:val="0"/>
        <w:spacing w:before="0" w:after="0" w:line="240" w:lineRule="auto"/>
        <w:ind w:right="30"/>
        <w:jc w:val="center"/>
        <w:rPr>
          <w:rFonts w:ascii="Arial" w:hAnsi="Arial" w:eastAsia="Arial" w:cs="Arial"/>
          <w:sz w:val="23"/>
          <w:szCs w:val="23"/>
        </w:rPr>
      </w:pPr>
      <w:r>
        <w:rPr>
          <w:rFonts w:ascii="Arial" w:hAnsi="Arial" w:eastAsia="Arial" w:cs="Arial"/>
          <w:b/>
          <w:sz w:val="23"/>
          <w:szCs w:val="23"/>
          <w:rtl w:val="0"/>
        </w:rPr>
        <w:t>LinkedIn:</w:t>
      </w:r>
      <w:r>
        <w:rPr>
          <w:rFonts w:ascii="Arial" w:hAnsi="Arial" w:eastAsia="Arial" w:cs="Arial"/>
          <w:sz w:val="23"/>
          <w:szCs w:val="23"/>
          <w:rtl w:val="0"/>
        </w:rPr>
        <w:t xml:space="preserve"> www.linkedin.com/in/hanumanth-praneeth-palaparthi</w:t>
      </w:r>
    </w:p>
    <w:p w14:paraId="00000004">
      <w:pPr>
        <w:keepNext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30"/>
        <w:jc w:val="both"/>
        <w:rPr>
          <w:rFonts w:ascii="Arial" w:hAnsi="Arial" w:eastAsia="Arial" w:cs="Arial"/>
          <w:b/>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5">
      <w:pPr>
        <w:widowControl w:val="0"/>
        <w:spacing w:before="0" w:after="0" w:line="240" w:lineRule="auto"/>
        <w:ind w:right="30"/>
        <w:jc w:val="both"/>
        <w:rPr>
          <w:rFonts w:ascii="Arial" w:hAnsi="Arial" w:eastAsia="Arial" w:cs="Arial"/>
          <w:b/>
          <w:sz w:val="24"/>
          <w:szCs w:val="24"/>
        </w:rPr>
      </w:pPr>
      <w:r>
        <w:rPr>
          <w:rFonts w:ascii="Arial" w:hAnsi="Arial" w:eastAsia="Arial" w:cs="Arial"/>
          <w:b/>
          <w:sz w:val="24"/>
          <w:szCs w:val="24"/>
          <w:rtl w:val="0"/>
        </w:rPr>
        <w:t>PROFESSIONAL SUMMARY</w:t>
      </w:r>
    </w:p>
    <w:p w14:paraId="00000006">
      <w:pPr>
        <w:widowControl w:val="0"/>
        <w:numPr>
          <w:ilvl w:val="0"/>
          <w:numId w:val="1"/>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Around </w:t>
      </w:r>
      <w:r>
        <w:rPr>
          <w:rFonts w:ascii="Arial" w:hAnsi="Arial" w:eastAsia="Arial" w:cs="Arial"/>
          <w:b/>
          <w:sz w:val="24"/>
          <w:szCs w:val="24"/>
          <w:rtl w:val="0"/>
        </w:rPr>
        <w:t>5+ years</w:t>
      </w:r>
      <w:r>
        <w:rPr>
          <w:rFonts w:ascii="Arial" w:hAnsi="Arial" w:eastAsia="Arial" w:cs="Arial"/>
          <w:sz w:val="24"/>
          <w:szCs w:val="24"/>
          <w:rtl w:val="0"/>
        </w:rPr>
        <w:t xml:space="preserve"> of IT involvement as a </w:t>
      </w:r>
      <w:r>
        <w:rPr>
          <w:rFonts w:ascii="Arial" w:hAnsi="Arial" w:eastAsia="Arial" w:cs="Arial"/>
          <w:b/>
          <w:sz w:val="24"/>
          <w:szCs w:val="24"/>
          <w:rtl w:val="0"/>
        </w:rPr>
        <w:t>Technical Support Engineer</w:t>
      </w:r>
      <w:r>
        <w:rPr>
          <w:rFonts w:ascii="Arial" w:hAnsi="Arial" w:eastAsia="Arial" w:cs="Arial"/>
          <w:sz w:val="24"/>
          <w:szCs w:val="24"/>
          <w:rtl w:val="0"/>
        </w:rPr>
        <w:t xml:space="preserve">, specializing in </w:t>
      </w:r>
      <w:r>
        <w:rPr>
          <w:rFonts w:ascii="Arial" w:hAnsi="Arial" w:eastAsia="Arial" w:cs="Arial"/>
          <w:b/>
          <w:sz w:val="24"/>
          <w:szCs w:val="24"/>
          <w:rtl w:val="0"/>
        </w:rPr>
        <w:t>system administration</w:t>
      </w:r>
      <w:r>
        <w:rPr>
          <w:rFonts w:ascii="Arial" w:hAnsi="Arial" w:eastAsia="Arial" w:cs="Arial"/>
          <w:sz w:val="24"/>
          <w:szCs w:val="24"/>
          <w:rtl w:val="0"/>
        </w:rPr>
        <w:t xml:space="preserve">, </w:t>
      </w:r>
      <w:r>
        <w:rPr>
          <w:rFonts w:ascii="Arial" w:hAnsi="Arial" w:eastAsia="Arial" w:cs="Arial"/>
          <w:b/>
          <w:sz w:val="24"/>
          <w:szCs w:val="24"/>
          <w:rtl w:val="0"/>
        </w:rPr>
        <w:t>network troubleshooting</w:t>
      </w:r>
      <w:r>
        <w:rPr>
          <w:rFonts w:ascii="Arial" w:hAnsi="Arial" w:eastAsia="Arial" w:cs="Arial"/>
          <w:sz w:val="24"/>
          <w:szCs w:val="24"/>
          <w:rtl w:val="0"/>
        </w:rPr>
        <w:t xml:space="preserve">, and </w:t>
      </w:r>
      <w:r>
        <w:rPr>
          <w:rFonts w:ascii="Arial" w:hAnsi="Arial" w:eastAsia="Arial" w:cs="Arial"/>
          <w:b/>
          <w:sz w:val="24"/>
          <w:szCs w:val="24"/>
          <w:rtl w:val="0"/>
        </w:rPr>
        <w:t>cybersecurity</w:t>
      </w:r>
      <w:r>
        <w:rPr>
          <w:rFonts w:ascii="Arial" w:hAnsi="Arial" w:eastAsia="Arial" w:cs="Arial"/>
          <w:sz w:val="24"/>
          <w:szCs w:val="24"/>
          <w:rtl w:val="0"/>
        </w:rPr>
        <w:t xml:space="preserve"> within diverse </w:t>
      </w:r>
      <w:r>
        <w:rPr>
          <w:rFonts w:ascii="Arial" w:hAnsi="Arial" w:eastAsia="Arial" w:cs="Arial"/>
          <w:b/>
          <w:sz w:val="24"/>
          <w:szCs w:val="24"/>
          <w:rtl w:val="0"/>
        </w:rPr>
        <w:t>client/server</w:t>
      </w:r>
      <w:r>
        <w:rPr>
          <w:rFonts w:ascii="Arial" w:hAnsi="Arial" w:eastAsia="Arial" w:cs="Arial"/>
          <w:sz w:val="24"/>
          <w:szCs w:val="24"/>
          <w:rtl w:val="0"/>
        </w:rPr>
        <w:t xml:space="preserve"> and </w:t>
      </w:r>
      <w:r>
        <w:rPr>
          <w:rFonts w:ascii="Arial" w:hAnsi="Arial" w:eastAsia="Arial" w:cs="Arial"/>
          <w:b/>
          <w:sz w:val="24"/>
          <w:szCs w:val="24"/>
          <w:rtl w:val="0"/>
        </w:rPr>
        <w:t>cloud environments</w:t>
      </w:r>
      <w:r>
        <w:rPr>
          <w:rFonts w:ascii="Arial" w:hAnsi="Arial" w:eastAsia="Arial" w:cs="Arial"/>
          <w:sz w:val="24"/>
          <w:szCs w:val="24"/>
          <w:rtl w:val="0"/>
        </w:rPr>
        <w:t>.</w:t>
      </w:r>
    </w:p>
    <w:p w14:paraId="00000007">
      <w:pPr>
        <w:widowControl w:val="0"/>
        <w:numPr>
          <w:ilvl w:val="0"/>
          <w:numId w:val="1"/>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Experienced in monitoring and responding to security alerts using </w:t>
      </w:r>
      <w:r>
        <w:rPr>
          <w:rFonts w:ascii="Arial" w:hAnsi="Arial" w:eastAsia="Arial" w:cs="Arial"/>
          <w:b/>
          <w:sz w:val="24"/>
          <w:szCs w:val="24"/>
          <w:rtl w:val="0"/>
        </w:rPr>
        <w:t>SIEM</w:t>
      </w:r>
      <w:r>
        <w:rPr>
          <w:rFonts w:ascii="Arial" w:hAnsi="Arial" w:eastAsia="Arial" w:cs="Arial"/>
          <w:sz w:val="24"/>
          <w:szCs w:val="24"/>
          <w:rtl w:val="0"/>
        </w:rPr>
        <w:t xml:space="preserve">, </w:t>
      </w:r>
      <w:r>
        <w:rPr>
          <w:rFonts w:ascii="Arial" w:hAnsi="Arial" w:eastAsia="Arial" w:cs="Arial"/>
          <w:b/>
          <w:sz w:val="24"/>
          <w:szCs w:val="24"/>
          <w:rtl w:val="0"/>
        </w:rPr>
        <w:t>EDR</w:t>
      </w:r>
      <w:r>
        <w:rPr>
          <w:rFonts w:ascii="Arial" w:hAnsi="Arial" w:eastAsia="Arial" w:cs="Arial"/>
          <w:sz w:val="24"/>
          <w:szCs w:val="24"/>
          <w:rtl w:val="0"/>
        </w:rPr>
        <w:t xml:space="preserve">, and basic </w:t>
      </w:r>
      <w:r>
        <w:rPr>
          <w:rFonts w:ascii="Arial" w:hAnsi="Arial" w:eastAsia="Arial" w:cs="Arial"/>
          <w:b/>
          <w:sz w:val="24"/>
          <w:szCs w:val="24"/>
          <w:rtl w:val="0"/>
        </w:rPr>
        <w:t>NDR platforms</w:t>
      </w:r>
      <w:r>
        <w:rPr>
          <w:rFonts w:ascii="Arial" w:hAnsi="Arial" w:eastAsia="Arial" w:cs="Arial"/>
          <w:sz w:val="24"/>
          <w:szCs w:val="24"/>
          <w:rtl w:val="0"/>
        </w:rPr>
        <w:t xml:space="preserve">. Hands-on with </w:t>
      </w:r>
      <w:r>
        <w:rPr>
          <w:rFonts w:ascii="Arial" w:hAnsi="Arial" w:eastAsia="Arial" w:cs="Arial"/>
          <w:b/>
          <w:sz w:val="24"/>
          <w:szCs w:val="24"/>
          <w:rtl w:val="0"/>
        </w:rPr>
        <w:t>incident response</w:t>
      </w:r>
      <w:r>
        <w:rPr>
          <w:rFonts w:ascii="Arial" w:hAnsi="Arial" w:eastAsia="Arial" w:cs="Arial"/>
          <w:sz w:val="24"/>
          <w:szCs w:val="24"/>
          <w:rtl w:val="0"/>
        </w:rPr>
        <w:t xml:space="preserve">, including </w:t>
      </w:r>
      <w:r>
        <w:rPr>
          <w:rFonts w:ascii="Arial" w:hAnsi="Arial" w:eastAsia="Arial" w:cs="Arial"/>
          <w:b/>
          <w:sz w:val="24"/>
          <w:szCs w:val="24"/>
          <w:rtl w:val="0"/>
        </w:rPr>
        <w:t>escalation</w:t>
      </w:r>
      <w:r>
        <w:rPr>
          <w:rFonts w:ascii="Arial" w:hAnsi="Arial" w:eastAsia="Arial" w:cs="Arial"/>
          <w:sz w:val="24"/>
          <w:szCs w:val="24"/>
          <w:rtl w:val="0"/>
        </w:rPr>
        <w:t xml:space="preserve">, </w:t>
      </w:r>
      <w:r>
        <w:rPr>
          <w:rFonts w:ascii="Arial" w:hAnsi="Arial" w:eastAsia="Arial" w:cs="Arial"/>
          <w:b/>
          <w:sz w:val="24"/>
          <w:szCs w:val="24"/>
          <w:rtl w:val="0"/>
        </w:rPr>
        <w:t>investigation</w:t>
      </w:r>
      <w:r>
        <w:rPr>
          <w:rFonts w:ascii="Arial" w:hAnsi="Arial" w:eastAsia="Arial" w:cs="Arial"/>
          <w:sz w:val="24"/>
          <w:szCs w:val="24"/>
          <w:rtl w:val="0"/>
        </w:rPr>
        <w:t xml:space="preserve">, </w:t>
      </w:r>
      <w:r>
        <w:rPr>
          <w:rFonts w:ascii="Arial" w:hAnsi="Arial" w:eastAsia="Arial" w:cs="Arial"/>
          <w:b/>
          <w:sz w:val="24"/>
          <w:szCs w:val="24"/>
          <w:rtl w:val="0"/>
        </w:rPr>
        <w:t>containment</w:t>
      </w:r>
      <w:r>
        <w:rPr>
          <w:rFonts w:ascii="Arial" w:hAnsi="Arial" w:eastAsia="Arial" w:cs="Arial"/>
          <w:sz w:val="24"/>
          <w:szCs w:val="24"/>
          <w:rtl w:val="0"/>
        </w:rPr>
        <w:t xml:space="preserve">, and </w:t>
      </w:r>
      <w:r>
        <w:rPr>
          <w:rFonts w:ascii="Arial" w:hAnsi="Arial" w:eastAsia="Arial" w:cs="Arial"/>
          <w:b/>
          <w:sz w:val="24"/>
          <w:szCs w:val="24"/>
          <w:rtl w:val="0"/>
        </w:rPr>
        <w:t>remediation</w:t>
      </w:r>
      <w:r>
        <w:rPr>
          <w:rFonts w:ascii="Arial" w:hAnsi="Arial" w:eastAsia="Arial" w:cs="Arial"/>
          <w:sz w:val="24"/>
          <w:szCs w:val="24"/>
          <w:rtl w:val="0"/>
        </w:rPr>
        <w:t>.</w:t>
      </w:r>
    </w:p>
    <w:p w14:paraId="00000008">
      <w:pPr>
        <w:widowControl w:val="0"/>
        <w:numPr>
          <w:ilvl w:val="0"/>
          <w:numId w:val="1"/>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Skilled in </w:t>
      </w:r>
      <w:r>
        <w:rPr>
          <w:rFonts w:ascii="Arial" w:hAnsi="Arial" w:eastAsia="Arial" w:cs="Arial"/>
          <w:b/>
          <w:sz w:val="24"/>
          <w:szCs w:val="24"/>
          <w:rtl w:val="0"/>
        </w:rPr>
        <w:t>cyber threat hunting</w:t>
      </w:r>
      <w:r>
        <w:rPr>
          <w:rFonts w:ascii="Arial" w:hAnsi="Arial" w:eastAsia="Arial" w:cs="Arial"/>
          <w:sz w:val="24"/>
          <w:szCs w:val="24"/>
          <w:rtl w:val="0"/>
        </w:rPr>
        <w:t xml:space="preserve"> and identifying </w:t>
      </w:r>
      <w:r>
        <w:rPr>
          <w:rFonts w:ascii="Arial" w:hAnsi="Arial" w:eastAsia="Arial" w:cs="Arial"/>
          <w:b/>
          <w:sz w:val="24"/>
          <w:szCs w:val="24"/>
          <w:rtl w:val="0"/>
        </w:rPr>
        <w:t>attack patterns</w:t>
      </w:r>
      <w:r>
        <w:rPr>
          <w:rFonts w:ascii="Arial" w:hAnsi="Arial" w:eastAsia="Arial" w:cs="Arial"/>
          <w:sz w:val="24"/>
          <w:szCs w:val="24"/>
          <w:rtl w:val="0"/>
        </w:rPr>
        <w:t xml:space="preserve"> by analyzing </w:t>
      </w:r>
      <w:r>
        <w:rPr>
          <w:rFonts w:ascii="Arial" w:hAnsi="Arial" w:eastAsia="Arial" w:cs="Arial"/>
          <w:b/>
          <w:sz w:val="24"/>
          <w:szCs w:val="24"/>
          <w:rtl w:val="0"/>
        </w:rPr>
        <w:t>event logs</w:t>
      </w:r>
      <w:r>
        <w:rPr>
          <w:rFonts w:ascii="Arial" w:hAnsi="Arial" w:eastAsia="Arial" w:cs="Arial"/>
          <w:sz w:val="24"/>
          <w:szCs w:val="24"/>
          <w:rtl w:val="0"/>
        </w:rPr>
        <w:t xml:space="preserve">, </w:t>
      </w:r>
      <w:r>
        <w:rPr>
          <w:rFonts w:ascii="Arial" w:hAnsi="Arial" w:eastAsia="Arial" w:cs="Arial"/>
          <w:b/>
          <w:sz w:val="24"/>
          <w:szCs w:val="24"/>
          <w:rtl w:val="0"/>
        </w:rPr>
        <w:t>system behavior</w:t>
      </w:r>
      <w:r>
        <w:rPr>
          <w:rFonts w:ascii="Arial" w:hAnsi="Arial" w:eastAsia="Arial" w:cs="Arial"/>
          <w:sz w:val="24"/>
          <w:szCs w:val="24"/>
          <w:rtl w:val="0"/>
        </w:rPr>
        <w:t xml:space="preserve">, and </w:t>
      </w:r>
      <w:r>
        <w:rPr>
          <w:rFonts w:ascii="Arial" w:hAnsi="Arial" w:eastAsia="Arial" w:cs="Arial"/>
          <w:b/>
          <w:sz w:val="24"/>
          <w:szCs w:val="24"/>
          <w:rtl w:val="0"/>
        </w:rPr>
        <w:t>network traffic</w:t>
      </w:r>
      <w:r>
        <w:rPr>
          <w:rFonts w:ascii="Arial" w:hAnsi="Arial" w:eastAsia="Arial" w:cs="Arial"/>
          <w:sz w:val="24"/>
          <w:szCs w:val="24"/>
          <w:rtl w:val="0"/>
        </w:rPr>
        <w:t>.</w:t>
      </w:r>
    </w:p>
    <w:p w14:paraId="00000009">
      <w:pPr>
        <w:widowControl w:val="0"/>
        <w:numPr>
          <w:ilvl w:val="0"/>
          <w:numId w:val="1"/>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Well-versed with core </w:t>
      </w:r>
      <w:r>
        <w:rPr>
          <w:rFonts w:ascii="Arial" w:hAnsi="Arial" w:eastAsia="Arial" w:cs="Arial"/>
          <w:b/>
          <w:sz w:val="24"/>
          <w:szCs w:val="24"/>
          <w:rtl w:val="0"/>
        </w:rPr>
        <w:t>IT Support processes</w:t>
      </w:r>
      <w:r>
        <w:rPr>
          <w:rFonts w:ascii="Arial" w:hAnsi="Arial" w:eastAsia="Arial" w:cs="Arial"/>
          <w:sz w:val="24"/>
          <w:szCs w:val="24"/>
          <w:rtl w:val="0"/>
        </w:rPr>
        <w:t xml:space="preserve">, </w:t>
      </w:r>
      <w:r>
        <w:rPr>
          <w:rFonts w:ascii="Arial" w:hAnsi="Arial" w:eastAsia="Arial" w:cs="Arial"/>
          <w:b/>
          <w:sz w:val="24"/>
          <w:szCs w:val="24"/>
          <w:rtl w:val="0"/>
        </w:rPr>
        <w:t>incident management</w:t>
      </w:r>
      <w:r>
        <w:rPr>
          <w:rFonts w:ascii="Arial" w:hAnsi="Arial" w:eastAsia="Arial" w:cs="Arial"/>
          <w:sz w:val="24"/>
          <w:szCs w:val="24"/>
          <w:rtl w:val="0"/>
        </w:rPr>
        <w:t xml:space="preserve">, and </w:t>
      </w:r>
      <w:r>
        <w:rPr>
          <w:rFonts w:ascii="Arial" w:hAnsi="Arial" w:eastAsia="Arial" w:cs="Arial"/>
          <w:b/>
          <w:sz w:val="24"/>
          <w:szCs w:val="24"/>
          <w:rtl w:val="0"/>
        </w:rPr>
        <w:t>problem resolution</w:t>
      </w:r>
      <w:r>
        <w:rPr>
          <w:rFonts w:ascii="Arial" w:hAnsi="Arial" w:eastAsia="Arial" w:cs="Arial"/>
          <w:sz w:val="24"/>
          <w:szCs w:val="24"/>
          <w:rtl w:val="0"/>
        </w:rPr>
        <w:t>, ensuring high availability and performance of critical infrastructure.</w:t>
      </w:r>
    </w:p>
    <w:p w14:paraId="0000000A">
      <w:pPr>
        <w:widowControl w:val="0"/>
        <w:numPr>
          <w:ilvl w:val="0"/>
          <w:numId w:val="1"/>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Expertise in managing and maintaining various </w:t>
      </w:r>
      <w:r>
        <w:rPr>
          <w:rFonts w:ascii="Arial" w:hAnsi="Arial" w:eastAsia="Arial" w:cs="Arial"/>
          <w:b/>
          <w:sz w:val="24"/>
          <w:szCs w:val="24"/>
          <w:rtl w:val="0"/>
        </w:rPr>
        <w:t>operating systems</w:t>
      </w:r>
      <w:r>
        <w:rPr>
          <w:rFonts w:ascii="Arial" w:hAnsi="Arial" w:eastAsia="Arial" w:cs="Arial"/>
          <w:sz w:val="24"/>
          <w:szCs w:val="24"/>
          <w:rtl w:val="0"/>
        </w:rPr>
        <w:t xml:space="preserve"> including </w:t>
      </w:r>
      <w:r>
        <w:rPr>
          <w:rFonts w:ascii="Arial" w:hAnsi="Arial" w:eastAsia="Arial" w:cs="Arial"/>
          <w:b/>
          <w:sz w:val="24"/>
          <w:szCs w:val="24"/>
          <w:rtl w:val="0"/>
        </w:rPr>
        <w:t>Windows (Client &amp; Server)</w:t>
      </w:r>
      <w:r>
        <w:rPr>
          <w:rFonts w:ascii="Arial" w:hAnsi="Arial" w:eastAsia="Arial" w:cs="Arial"/>
          <w:sz w:val="24"/>
          <w:szCs w:val="24"/>
          <w:rtl w:val="0"/>
        </w:rPr>
        <w:t xml:space="preserve">, </w:t>
      </w:r>
      <w:r>
        <w:rPr>
          <w:rFonts w:ascii="Arial" w:hAnsi="Arial" w:eastAsia="Arial" w:cs="Arial"/>
          <w:b/>
          <w:sz w:val="24"/>
          <w:szCs w:val="24"/>
          <w:rtl w:val="0"/>
        </w:rPr>
        <w:t>macOS</w:t>
      </w:r>
      <w:r>
        <w:rPr>
          <w:rFonts w:ascii="Arial" w:hAnsi="Arial" w:eastAsia="Arial" w:cs="Arial"/>
          <w:sz w:val="24"/>
          <w:szCs w:val="24"/>
          <w:rtl w:val="0"/>
        </w:rPr>
        <w:t xml:space="preserve">, and </w:t>
      </w:r>
      <w:r>
        <w:rPr>
          <w:rFonts w:ascii="Arial" w:hAnsi="Arial" w:eastAsia="Arial" w:cs="Arial"/>
          <w:b/>
          <w:sz w:val="24"/>
          <w:szCs w:val="24"/>
          <w:rtl w:val="0"/>
        </w:rPr>
        <w:t>Linux (Ubuntu, CentOS)</w:t>
      </w:r>
      <w:r>
        <w:rPr>
          <w:rFonts w:ascii="Arial" w:hAnsi="Arial" w:eastAsia="Arial" w:cs="Arial"/>
          <w:sz w:val="24"/>
          <w:szCs w:val="24"/>
          <w:rtl w:val="0"/>
        </w:rPr>
        <w:t xml:space="preserve">, performing </w:t>
      </w:r>
      <w:r>
        <w:rPr>
          <w:rFonts w:ascii="Arial" w:hAnsi="Arial" w:eastAsia="Arial" w:cs="Arial"/>
          <w:b/>
          <w:sz w:val="24"/>
          <w:szCs w:val="24"/>
          <w:rtl w:val="0"/>
        </w:rPr>
        <w:t>system hardening</w:t>
      </w:r>
      <w:r>
        <w:rPr>
          <w:rFonts w:ascii="Arial" w:hAnsi="Arial" w:eastAsia="Arial" w:cs="Arial"/>
          <w:sz w:val="24"/>
          <w:szCs w:val="24"/>
          <w:rtl w:val="0"/>
        </w:rPr>
        <w:t xml:space="preserve"> and routine maintenance.</w:t>
      </w:r>
    </w:p>
    <w:p w14:paraId="0000000B">
      <w:pPr>
        <w:widowControl w:val="0"/>
        <w:numPr>
          <w:ilvl w:val="0"/>
          <w:numId w:val="1"/>
        </w:numPr>
        <w:spacing w:before="0" w:after="0" w:line="240" w:lineRule="auto"/>
        <w:ind w:left="720" w:hanging="360"/>
        <w:jc w:val="both"/>
        <w:rPr>
          <w:rFonts w:ascii="Arial" w:hAnsi="Arial" w:eastAsia="Arial" w:cs="Arial"/>
          <w:sz w:val="22"/>
          <w:szCs w:val="22"/>
        </w:rPr>
      </w:pPr>
      <w:r>
        <w:rPr>
          <w:rFonts w:ascii="Arial" w:hAnsi="Arial" w:eastAsia="Arial" w:cs="Arial"/>
          <w:b/>
          <w:sz w:val="24"/>
          <w:szCs w:val="24"/>
          <w:rtl w:val="0"/>
        </w:rPr>
        <w:t>CCNA Certified</w:t>
      </w:r>
      <w:r>
        <w:rPr>
          <w:rFonts w:ascii="Arial" w:hAnsi="Arial" w:eastAsia="Arial" w:cs="Arial"/>
          <w:sz w:val="24"/>
          <w:szCs w:val="24"/>
          <w:rtl w:val="0"/>
        </w:rPr>
        <w:t xml:space="preserve"> and proficient in </w:t>
      </w:r>
      <w:r>
        <w:rPr>
          <w:rFonts w:ascii="Arial" w:hAnsi="Arial" w:eastAsia="Arial" w:cs="Arial"/>
          <w:b/>
          <w:sz w:val="24"/>
          <w:szCs w:val="24"/>
          <w:rtl w:val="0"/>
        </w:rPr>
        <w:t>network administration</w:t>
      </w:r>
      <w:r>
        <w:rPr>
          <w:rFonts w:ascii="Arial" w:hAnsi="Arial" w:eastAsia="Arial" w:cs="Arial"/>
          <w:sz w:val="24"/>
          <w:szCs w:val="24"/>
          <w:rtl w:val="0"/>
        </w:rPr>
        <w:t xml:space="preserve"> and </w:t>
      </w:r>
      <w:r>
        <w:rPr>
          <w:rFonts w:ascii="Arial" w:hAnsi="Arial" w:eastAsia="Arial" w:cs="Arial"/>
          <w:b/>
          <w:sz w:val="24"/>
          <w:szCs w:val="24"/>
          <w:rtl w:val="0"/>
        </w:rPr>
        <w:t>troubleshooting</w:t>
      </w:r>
      <w:r>
        <w:rPr>
          <w:rFonts w:ascii="Arial" w:hAnsi="Arial" w:eastAsia="Arial" w:cs="Arial"/>
          <w:sz w:val="24"/>
          <w:szCs w:val="24"/>
          <w:rtl w:val="0"/>
        </w:rPr>
        <w:t xml:space="preserve">, including </w:t>
      </w:r>
      <w:r>
        <w:rPr>
          <w:rFonts w:ascii="Arial" w:hAnsi="Arial" w:eastAsia="Arial" w:cs="Arial"/>
          <w:b/>
          <w:sz w:val="24"/>
          <w:szCs w:val="24"/>
          <w:rtl w:val="0"/>
        </w:rPr>
        <w:t>Cisco R&amp;S fundamentals</w:t>
      </w:r>
      <w:r>
        <w:rPr>
          <w:rFonts w:ascii="Arial" w:hAnsi="Arial" w:eastAsia="Arial" w:cs="Arial"/>
          <w:sz w:val="24"/>
          <w:szCs w:val="24"/>
          <w:rtl w:val="0"/>
        </w:rPr>
        <w:t xml:space="preserve">, configuring </w:t>
      </w:r>
      <w:r>
        <w:rPr>
          <w:rFonts w:ascii="Arial" w:hAnsi="Arial" w:eastAsia="Arial" w:cs="Arial"/>
          <w:b/>
          <w:sz w:val="24"/>
          <w:szCs w:val="24"/>
          <w:rtl w:val="0"/>
        </w:rPr>
        <w:t>Firewalls</w:t>
      </w:r>
      <w:r>
        <w:rPr>
          <w:rFonts w:ascii="Arial" w:hAnsi="Arial" w:eastAsia="Arial" w:cs="Arial"/>
          <w:sz w:val="24"/>
          <w:szCs w:val="24"/>
          <w:rtl w:val="0"/>
        </w:rPr>
        <w:t xml:space="preserve">, </w:t>
      </w:r>
      <w:r>
        <w:rPr>
          <w:rFonts w:ascii="Arial" w:hAnsi="Arial" w:eastAsia="Arial" w:cs="Arial"/>
          <w:b/>
          <w:sz w:val="24"/>
          <w:szCs w:val="24"/>
          <w:rtl w:val="0"/>
        </w:rPr>
        <w:t>VPNs</w:t>
      </w:r>
      <w:r>
        <w:rPr>
          <w:rFonts w:ascii="Arial" w:hAnsi="Arial" w:eastAsia="Arial" w:cs="Arial"/>
          <w:sz w:val="24"/>
          <w:szCs w:val="24"/>
          <w:rtl w:val="0"/>
        </w:rPr>
        <w:t xml:space="preserve">, and </w:t>
      </w:r>
      <w:r>
        <w:rPr>
          <w:rFonts w:ascii="Arial" w:hAnsi="Arial" w:eastAsia="Arial" w:cs="Arial"/>
          <w:b/>
          <w:sz w:val="24"/>
          <w:szCs w:val="24"/>
          <w:rtl w:val="0"/>
        </w:rPr>
        <w:t>Routers</w:t>
      </w:r>
      <w:r>
        <w:rPr>
          <w:rFonts w:ascii="Arial" w:hAnsi="Arial" w:eastAsia="Arial" w:cs="Arial"/>
          <w:sz w:val="24"/>
          <w:szCs w:val="24"/>
          <w:rtl w:val="0"/>
        </w:rPr>
        <w:t xml:space="preserve">, and utilizing </w:t>
      </w:r>
      <w:r>
        <w:rPr>
          <w:rFonts w:ascii="Arial" w:hAnsi="Arial" w:eastAsia="Arial" w:cs="Arial"/>
          <w:b/>
          <w:sz w:val="24"/>
          <w:szCs w:val="24"/>
          <w:rtl w:val="0"/>
        </w:rPr>
        <w:t>network utilities</w:t>
      </w:r>
      <w:r>
        <w:rPr>
          <w:rFonts w:ascii="Arial" w:hAnsi="Arial" w:eastAsia="Arial" w:cs="Arial"/>
          <w:sz w:val="24"/>
          <w:szCs w:val="24"/>
          <w:rtl w:val="0"/>
        </w:rPr>
        <w:t xml:space="preserve"> (</w:t>
      </w:r>
      <w:r>
        <w:rPr>
          <w:rFonts w:ascii="Arial" w:hAnsi="Arial" w:eastAsia="Arial" w:cs="Arial"/>
          <w:b/>
          <w:sz w:val="24"/>
          <w:szCs w:val="24"/>
          <w:rtl w:val="0"/>
        </w:rPr>
        <w:t>ping</w:t>
      </w:r>
      <w:r>
        <w:rPr>
          <w:rFonts w:ascii="Arial" w:hAnsi="Arial" w:eastAsia="Arial" w:cs="Arial"/>
          <w:sz w:val="24"/>
          <w:szCs w:val="24"/>
          <w:rtl w:val="0"/>
        </w:rPr>
        <w:t xml:space="preserve">, </w:t>
      </w:r>
      <w:r>
        <w:rPr>
          <w:rFonts w:ascii="Arial" w:hAnsi="Arial" w:eastAsia="Arial" w:cs="Arial"/>
          <w:b/>
          <w:sz w:val="24"/>
          <w:szCs w:val="24"/>
          <w:rtl w:val="0"/>
        </w:rPr>
        <w:t>traceroute</w:t>
      </w:r>
      <w:r>
        <w:rPr>
          <w:rFonts w:ascii="Arial" w:hAnsi="Arial" w:eastAsia="Arial" w:cs="Arial"/>
          <w:sz w:val="24"/>
          <w:szCs w:val="24"/>
          <w:rtl w:val="0"/>
        </w:rPr>
        <w:t xml:space="preserve">, </w:t>
      </w:r>
      <w:r>
        <w:rPr>
          <w:rFonts w:ascii="Arial" w:hAnsi="Arial" w:eastAsia="Arial" w:cs="Arial"/>
          <w:b/>
          <w:sz w:val="24"/>
          <w:szCs w:val="24"/>
          <w:rtl w:val="0"/>
        </w:rPr>
        <w:t>netstat</w:t>
      </w:r>
      <w:r>
        <w:rPr>
          <w:rFonts w:ascii="Arial" w:hAnsi="Arial" w:eastAsia="Arial" w:cs="Arial"/>
          <w:sz w:val="24"/>
          <w:szCs w:val="24"/>
          <w:rtl w:val="0"/>
        </w:rPr>
        <w:t xml:space="preserve">, </w:t>
      </w:r>
      <w:r>
        <w:rPr>
          <w:rFonts w:ascii="Arial" w:hAnsi="Arial" w:eastAsia="Arial" w:cs="Arial"/>
          <w:b/>
          <w:sz w:val="24"/>
          <w:szCs w:val="24"/>
          <w:rtl w:val="0"/>
        </w:rPr>
        <w:t>nslookup</w:t>
      </w:r>
      <w:r>
        <w:rPr>
          <w:rFonts w:ascii="Arial" w:hAnsi="Arial" w:eastAsia="Arial" w:cs="Arial"/>
          <w:sz w:val="24"/>
          <w:szCs w:val="24"/>
          <w:rtl w:val="0"/>
        </w:rPr>
        <w:t>) for effective diagnostics.</w:t>
      </w:r>
    </w:p>
    <w:p w14:paraId="0000000C">
      <w:pPr>
        <w:widowControl w:val="0"/>
        <w:numPr>
          <w:ilvl w:val="0"/>
          <w:numId w:val="1"/>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Strong foundation in </w:t>
      </w:r>
      <w:r>
        <w:rPr>
          <w:rFonts w:ascii="Arial" w:hAnsi="Arial" w:eastAsia="Arial" w:cs="Arial"/>
          <w:b/>
          <w:sz w:val="24"/>
          <w:szCs w:val="24"/>
          <w:rtl w:val="0"/>
        </w:rPr>
        <w:t>cybersecurity measures</w:t>
      </w:r>
      <w:r>
        <w:rPr>
          <w:rFonts w:ascii="Arial" w:hAnsi="Arial" w:eastAsia="Arial" w:cs="Arial"/>
          <w:sz w:val="24"/>
          <w:szCs w:val="24"/>
          <w:rtl w:val="0"/>
        </w:rPr>
        <w:t xml:space="preserve">: implementing </w:t>
      </w:r>
      <w:r>
        <w:rPr>
          <w:rFonts w:ascii="Arial" w:hAnsi="Arial" w:eastAsia="Arial" w:cs="Arial"/>
          <w:b/>
          <w:sz w:val="24"/>
          <w:szCs w:val="24"/>
          <w:rtl w:val="0"/>
        </w:rPr>
        <w:t>MFA</w:t>
      </w:r>
      <w:r>
        <w:rPr>
          <w:rFonts w:ascii="Arial" w:hAnsi="Arial" w:eastAsia="Arial" w:cs="Arial"/>
          <w:sz w:val="24"/>
          <w:szCs w:val="24"/>
          <w:rtl w:val="0"/>
        </w:rPr>
        <w:t xml:space="preserve">, </w:t>
      </w:r>
      <w:r>
        <w:rPr>
          <w:rFonts w:ascii="Arial" w:hAnsi="Arial" w:eastAsia="Arial" w:cs="Arial"/>
          <w:b/>
          <w:sz w:val="24"/>
          <w:szCs w:val="24"/>
          <w:rtl w:val="0"/>
        </w:rPr>
        <w:t>Endpoint Protection</w:t>
      </w:r>
      <w:r>
        <w:rPr>
          <w:rFonts w:ascii="Arial" w:hAnsi="Arial" w:eastAsia="Arial" w:cs="Arial"/>
          <w:sz w:val="24"/>
          <w:szCs w:val="24"/>
          <w:rtl w:val="0"/>
        </w:rPr>
        <w:t xml:space="preserve">, conducting </w:t>
      </w:r>
      <w:r>
        <w:rPr>
          <w:rFonts w:ascii="Arial" w:hAnsi="Arial" w:eastAsia="Arial" w:cs="Arial"/>
          <w:b/>
          <w:sz w:val="24"/>
          <w:szCs w:val="24"/>
          <w:rtl w:val="0"/>
        </w:rPr>
        <w:t>Vulnerability Assessments</w:t>
      </w:r>
      <w:r>
        <w:rPr>
          <w:rFonts w:ascii="Arial" w:hAnsi="Arial" w:eastAsia="Arial" w:cs="Arial"/>
          <w:sz w:val="24"/>
          <w:szCs w:val="24"/>
          <w:rtl w:val="0"/>
        </w:rPr>
        <w:t xml:space="preserve"> (</w:t>
      </w:r>
      <w:r>
        <w:rPr>
          <w:rFonts w:ascii="Arial" w:hAnsi="Arial" w:eastAsia="Arial" w:cs="Arial"/>
          <w:b/>
          <w:sz w:val="24"/>
          <w:szCs w:val="24"/>
          <w:rtl w:val="0"/>
        </w:rPr>
        <w:t>OpenVAS</w:t>
      </w:r>
      <w:r>
        <w:rPr>
          <w:rFonts w:ascii="Arial" w:hAnsi="Arial" w:eastAsia="Arial" w:cs="Arial"/>
          <w:sz w:val="24"/>
          <w:szCs w:val="24"/>
          <w:rtl w:val="0"/>
        </w:rPr>
        <w:t xml:space="preserve">, </w:t>
      </w:r>
      <w:r>
        <w:rPr>
          <w:rFonts w:ascii="Arial" w:hAnsi="Arial" w:eastAsia="Arial" w:cs="Arial"/>
          <w:b/>
          <w:sz w:val="24"/>
          <w:szCs w:val="24"/>
          <w:rtl w:val="0"/>
        </w:rPr>
        <w:t>Nmap</w:t>
      </w:r>
      <w:r>
        <w:rPr>
          <w:rFonts w:ascii="Arial" w:hAnsi="Arial" w:eastAsia="Arial" w:cs="Arial"/>
          <w:sz w:val="24"/>
          <w:szCs w:val="24"/>
          <w:rtl w:val="0"/>
        </w:rPr>
        <w:t xml:space="preserve">), performing </w:t>
      </w:r>
      <w:r>
        <w:rPr>
          <w:rFonts w:ascii="Arial" w:hAnsi="Arial" w:eastAsia="Arial" w:cs="Arial"/>
          <w:b/>
          <w:sz w:val="24"/>
          <w:szCs w:val="24"/>
          <w:rtl w:val="0"/>
        </w:rPr>
        <w:t>Ethical Hacking</w:t>
      </w:r>
      <w:r>
        <w:rPr>
          <w:rFonts w:ascii="Arial" w:hAnsi="Arial" w:eastAsia="Arial" w:cs="Arial"/>
          <w:sz w:val="24"/>
          <w:szCs w:val="24"/>
          <w:rtl w:val="0"/>
        </w:rPr>
        <w:t xml:space="preserve"> (</w:t>
      </w:r>
      <w:r>
        <w:rPr>
          <w:rFonts w:ascii="Arial" w:hAnsi="Arial" w:eastAsia="Arial" w:cs="Arial"/>
          <w:b/>
          <w:sz w:val="24"/>
          <w:szCs w:val="24"/>
          <w:rtl w:val="0"/>
        </w:rPr>
        <w:t>Metasploit</w:t>
      </w:r>
      <w:r>
        <w:rPr>
          <w:rFonts w:ascii="Arial" w:hAnsi="Arial" w:eastAsia="Arial" w:cs="Arial"/>
          <w:sz w:val="24"/>
          <w:szCs w:val="24"/>
          <w:rtl w:val="0"/>
        </w:rPr>
        <w:t xml:space="preserve">, </w:t>
      </w:r>
      <w:r>
        <w:rPr>
          <w:rFonts w:ascii="Arial" w:hAnsi="Arial" w:eastAsia="Arial" w:cs="Arial"/>
          <w:b/>
          <w:sz w:val="24"/>
          <w:szCs w:val="24"/>
          <w:rtl w:val="0"/>
        </w:rPr>
        <w:t>Burp Suite</w:t>
      </w:r>
      <w:r>
        <w:rPr>
          <w:rFonts w:ascii="Arial" w:hAnsi="Arial" w:eastAsia="Arial" w:cs="Arial"/>
          <w:sz w:val="24"/>
          <w:szCs w:val="24"/>
          <w:rtl w:val="0"/>
        </w:rPr>
        <w:t xml:space="preserve">, </w:t>
      </w:r>
      <w:r>
        <w:rPr>
          <w:rFonts w:ascii="Arial" w:hAnsi="Arial" w:eastAsia="Arial" w:cs="Arial"/>
          <w:b/>
          <w:sz w:val="24"/>
          <w:szCs w:val="24"/>
          <w:rtl w:val="0"/>
        </w:rPr>
        <w:t>SQLMap</w:t>
      </w:r>
      <w:r>
        <w:rPr>
          <w:rFonts w:ascii="Arial" w:hAnsi="Arial" w:eastAsia="Arial" w:cs="Arial"/>
          <w:sz w:val="24"/>
          <w:szCs w:val="24"/>
          <w:rtl w:val="0"/>
        </w:rPr>
        <w:t xml:space="preserve">, </w:t>
      </w:r>
      <w:r>
        <w:rPr>
          <w:rFonts w:ascii="Arial" w:hAnsi="Arial" w:eastAsia="Arial" w:cs="Arial"/>
          <w:b/>
          <w:sz w:val="24"/>
          <w:szCs w:val="24"/>
          <w:rtl w:val="0"/>
        </w:rPr>
        <w:t>Hydra</w:t>
      </w:r>
      <w:r>
        <w:rPr>
          <w:rFonts w:ascii="Arial" w:hAnsi="Arial" w:eastAsia="Arial" w:cs="Arial"/>
          <w:sz w:val="24"/>
          <w:szCs w:val="24"/>
          <w:rtl w:val="0"/>
        </w:rPr>
        <w:t xml:space="preserve">), and contributing to </w:t>
      </w:r>
      <w:r>
        <w:rPr>
          <w:rFonts w:ascii="Arial" w:hAnsi="Arial" w:eastAsia="Arial" w:cs="Arial"/>
          <w:b/>
          <w:sz w:val="24"/>
          <w:szCs w:val="24"/>
          <w:rtl w:val="0"/>
        </w:rPr>
        <w:t>Incident Response</w:t>
      </w:r>
      <w:r>
        <w:rPr>
          <w:rFonts w:ascii="Arial" w:hAnsi="Arial" w:eastAsia="Arial" w:cs="Arial"/>
          <w:sz w:val="24"/>
          <w:szCs w:val="24"/>
          <w:rtl w:val="0"/>
        </w:rPr>
        <w:t xml:space="preserve"> and </w:t>
      </w:r>
      <w:r>
        <w:rPr>
          <w:rFonts w:ascii="Arial" w:hAnsi="Arial" w:eastAsia="Arial" w:cs="Arial"/>
          <w:b/>
          <w:sz w:val="24"/>
          <w:szCs w:val="24"/>
          <w:rtl w:val="0"/>
        </w:rPr>
        <w:t>IT risk management</w:t>
      </w:r>
      <w:r>
        <w:rPr>
          <w:rFonts w:ascii="Arial" w:hAnsi="Arial" w:eastAsia="Arial" w:cs="Arial"/>
          <w:sz w:val="24"/>
          <w:szCs w:val="24"/>
          <w:rtl w:val="0"/>
        </w:rPr>
        <w:t xml:space="preserve"> (</w:t>
      </w:r>
      <w:r>
        <w:rPr>
          <w:rFonts w:ascii="Arial" w:hAnsi="Arial" w:eastAsia="Arial" w:cs="Arial"/>
          <w:b/>
          <w:sz w:val="24"/>
          <w:szCs w:val="24"/>
          <w:rtl w:val="0"/>
        </w:rPr>
        <w:t>ISO 27002</w:t>
      </w:r>
      <w:r>
        <w:rPr>
          <w:rFonts w:ascii="Arial" w:hAnsi="Arial" w:eastAsia="Arial" w:cs="Arial"/>
          <w:sz w:val="24"/>
          <w:szCs w:val="24"/>
          <w:rtl w:val="0"/>
        </w:rPr>
        <w:t xml:space="preserve">, </w:t>
      </w:r>
      <w:r>
        <w:rPr>
          <w:rFonts w:ascii="Arial" w:hAnsi="Arial" w:eastAsia="Arial" w:cs="Arial"/>
          <w:b/>
          <w:sz w:val="24"/>
          <w:szCs w:val="24"/>
          <w:rtl w:val="0"/>
        </w:rPr>
        <w:t>PCI DSS</w:t>
      </w:r>
      <w:r>
        <w:rPr>
          <w:rFonts w:ascii="Arial" w:hAnsi="Arial" w:eastAsia="Arial" w:cs="Arial"/>
          <w:sz w:val="24"/>
          <w:szCs w:val="24"/>
          <w:rtl w:val="0"/>
        </w:rPr>
        <w:t>).</w:t>
      </w:r>
    </w:p>
    <w:p w14:paraId="0000000D">
      <w:pPr>
        <w:widowControl w:val="0"/>
        <w:numPr>
          <w:ilvl w:val="0"/>
          <w:numId w:val="1"/>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Experienced in evaluating </w:t>
      </w:r>
      <w:r>
        <w:rPr>
          <w:rFonts w:ascii="Arial" w:hAnsi="Arial" w:eastAsia="Arial" w:cs="Arial"/>
          <w:b/>
          <w:sz w:val="24"/>
          <w:szCs w:val="24"/>
          <w:rtl w:val="0"/>
        </w:rPr>
        <w:t>system/application log files</w:t>
      </w:r>
      <w:r>
        <w:rPr>
          <w:rFonts w:ascii="Arial" w:hAnsi="Arial" w:eastAsia="Arial" w:cs="Arial"/>
          <w:sz w:val="24"/>
          <w:szCs w:val="24"/>
          <w:rtl w:val="0"/>
        </w:rPr>
        <w:t xml:space="preserve"> (</w:t>
      </w:r>
      <w:r>
        <w:rPr>
          <w:rFonts w:ascii="Arial" w:hAnsi="Arial" w:eastAsia="Arial" w:cs="Arial"/>
          <w:b/>
          <w:sz w:val="24"/>
          <w:szCs w:val="24"/>
          <w:rtl w:val="0"/>
        </w:rPr>
        <w:t>Apache logs</w:t>
      </w:r>
      <w:r>
        <w:rPr>
          <w:rFonts w:ascii="Arial" w:hAnsi="Arial" w:eastAsia="Arial" w:cs="Arial"/>
          <w:sz w:val="24"/>
          <w:szCs w:val="24"/>
          <w:rtl w:val="0"/>
        </w:rPr>
        <w:t xml:space="preserve">, </w:t>
      </w:r>
      <w:r>
        <w:rPr>
          <w:rFonts w:ascii="Arial" w:hAnsi="Arial" w:eastAsia="Arial" w:cs="Arial"/>
          <w:b/>
          <w:sz w:val="24"/>
          <w:szCs w:val="24"/>
          <w:rtl w:val="0"/>
        </w:rPr>
        <w:t>Tomcat logs</w:t>
      </w:r>
      <w:r>
        <w:rPr>
          <w:rFonts w:ascii="Arial" w:hAnsi="Arial" w:eastAsia="Arial" w:cs="Arial"/>
          <w:sz w:val="24"/>
          <w:szCs w:val="24"/>
          <w:rtl w:val="0"/>
        </w:rPr>
        <w:t xml:space="preserve">, </w:t>
      </w:r>
      <w:r>
        <w:rPr>
          <w:rFonts w:ascii="Arial" w:hAnsi="Arial" w:eastAsia="Arial" w:cs="Arial"/>
          <w:b/>
          <w:sz w:val="24"/>
          <w:szCs w:val="24"/>
          <w:rtl w:val="0"/>
        </w:rPr>
        <w:t>Windows Event Viewer</w:t>
      </w:r>
      <w:r>
        <w:rPr>
          <w:rFonts w:ascii="Arial" w:hAnsi="Arial" w:eastAsia="Arial" w:cs="Arial"/>
          <w:sz w:val="24"/>
          <w:szCs w:val="24"/>
          <w:rtl w:val="0"/>
        </w:rPr>
        <w:t xml:space="preserve">, </w:t>
      </w:r>
      <w:r>
        <w:rPr>
          <w:rFonts w:ascii="Arial" w:hAnsi="Arial" w:eastAsia="Arial" w:cs="Arial"/>
          <w:b/>
          <w:sz w:val="24"/>
          <w:szCs w:val="24"/>
          <w:rtl w:val="0"/>
        </w:rPr>
        <w:t>Linux syslog</w:t>
      </w:r>
      <w:r>
        <w:rPr>
          <w:rFonts w:ascii="Arial" w:hAnsi="Arial" w:eastAsia="Arial" w:cs="Arial"/>
          <w:sz w:val="24"/>
          <w:szCs w:val="24"/>
          <w:rtl w:val="0"/>
        </w:rPr>
        <w:t xml:space="preserve">) for accurate problem diagnosis and </w:t>
      </w:r>
      <w:r>
        <w:rPr>
          <w:rFonts w:ascii="Arial" w:hAnsi="Arial" w:eastAsia="Arial" w:cs="Arial"/>
          <w:b/>
          <w:sz w:val="24"/>
          <w:szCs w:val="24"/>
          <w:rtl w:val="0"/>
        </w:rPr>
        <w:t>root cause analysis</w:t>
      </w:r>
      <w:r>
        <w:rPr>
          <w:rFonts w:ascii="Arial" w:hAnsi="Arial" w:eastAsia="Arial" w:cs="Arial"/>
          <w:sz w:val="24"/>
          <w:szCs w:val="24"/>
          <w:rtl w:val="0"/>
        </w:rPr>
        <w:t>.</w:t>
      </w:r>
    </w:p>
    <w:p w14:paraId="0000000E">
      <w:pPr>
        <w:widowControl w:val="0"/>
        <w:numPr>
          <w:ilvl w:val="0"/>
          <w:numId w:val="1"/>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Familiar with </w:t>
      </w:r>
      <w:r>
        <w:rPr>
          <w:rFonts w:ascii="Arial" w:hAnsi="Arial" w:eastAsia="Arial" w:cs="Arial"/>
          <w:b/>
          <w:sz w:val="24"/>
          <w:szCs w:val="24"/>
          <w:rtl w:val="0"/>
        </w:rPr>
        <w:t>SOAR</w:t>
      </w:r>
      <w:r>
        <w:rPr>
          <w:rFonts w:ascii="Arial" w:hAnsi="Arial" w:eastAsia="Arial" w:cs="Arial"/>
          <w:sz w:val="24"/>
          <w:szCs w:val="24"/>
          <w:rtl w:val="0"/>
        </w:rPr>
        <w:t xml:space="preserve"> and </w:t>
      </w:r>
      <w:r>
        <w:rPr>
          <w:rFonts w:ascii="Arial" w:hAnsi="Arial" w:eastAsia="Arial" w:cs="Arial"/>
          <w:b/>
          <w:sz w:val="24"/>
          <w:szCs w:val="24"/>
          <w:rtl w:val="0"/>
        </w:rPr>
        <w:t>Email Security</w:t>
      </w:r>
      <w:r>
        <w:rPr>
          <w:rFonts w:ascii="Arial" w:hAnsi="Arial" w:eastAsia="Arial" w:cs="Arial"/>
          <w:sz w:val="24"/>
          <w:szCs w:val="24"/>
          <w:rtl w:val="0"/>
        </w:rPr>
        <w:t xml:space="preserve"> solutions and experienced in supporting </w:t>
      </w:r>
      <w:r>
        <w:rPr>
          <w:rFonts w:ascii="Arial" w:hAnsi="Arial" w:eastAsia="Arial" w:cs="Arial"/>
          <w:b/>
          <w:sz w:val="24"/>
          <w:szCs w:val="24"/>
          <w:rtl w:val="0"/>
        </w:rPr>
        <w:t>Microsoft 365</w:t>
      </w:r>
      <w:r>
        <w:rPr>
          <w:rFonts w:ascii="Arial" w:hAnsi="Arial" w:eastAsia="Arial" w:cs="Arial"/>
          <w:sz w:val="24"/>
          <w:szCs w:val="24"/>
          <w:rtl w:val="0"/>
        </w:rPr>
        <w:t xml:space="preserve"> and </w:t>
      </w:r>
      <w:r>
        <w:rPr>
          <w:rFonts w:ascii="Arial" w:hAnsi="Arial" w:eastAsia="Arial" w:cs="Arial"/>
          <w:b/>
          <w:sz w:val="24"/>
          <w:szCs w:val="24"/>
          <w:rtl w:val="0"/>
        </w:rPr>
        <w:t>project documentation</w:t>
      </w:r>
      <w:r>
        <w:rPr>
          <w:rFonts w:ascii="Arial" w:hAnsi="Arial" w:eastAsia="Arial" w:cs="Arial"/>
          <w:sz w:val="24"/>
          <w:szCs w:val="24"/>
          <w:rtl w:val="0"/>
        </w:rPr>
        <w:t>.</w:t>
      </w:r>
    </w:p>
    <w:p w14:paraId="0000000F">
      <w:pPr>
        <w:widowControl w:val="0"/>
        <w:numPr>
          <w:ilvl w:val="0"/>
          <w:numId w:val="1"/>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Proven expertise in </w:t>
      </w:r>
      <w:r>
        <w:rPr>
          <w:rFonts w:ascii="Arial" w:hAnsi="Arial" w:eastAsia="Arial" w:cs="Arial"/>
          <w:b/>
          <w:sz w:val="24"/>
          <w:szCs w:val="24"/>
          <w:rtl w:val="0"/>
        </w:rPr>
        <w:t xml:space="preserve">diagnosing </w:t>
      </w:r>
      <w:r>
        <w:rPr>
          <w:rFonts w:ascii="Arial" w:hAnsi="Arial" w:eastAsia="Arial" w:cs="Arial"/>
          <w:sz w:val="24"/>
          <w:szCs w:val="24"/>
          <w:rtl w:val="0"/>
        </w:rPr>
        <w:t xml:space="preserve">and </w:t>
      </w:r>
      <w:r>
        <w:rPr>
          <w:rFonts w:ascii="Arial" w:hAnsi="Arial" w:eastAsia="Arial" w:cs="Arial"/>
          <w:b/>
          <w:sz w:val="24"/>
          <w:szCs w:val="24"/>
          <w:rtl w:val="0"/>
        </w:rPr>
        <w:t xml:space="preserve">resolving </w:t>
      </w:r>
      <w:r>
        <w:rPr>
          <w:rFonts w:ascii="Arial" w:hAnsi="Arial" w:eastAsia="Arial" w:cs="Arial"/>
          <w:sz w:val="24"/>
          <w:szCs w:val="24"/>
          <w:rtl w:val="0"/>
        </w:rPr>
        <w:t xml:space="preserve">complex IT issues across </w:t>
      </w:r>
      <w:r>
        <w:rPr>
          <w:rFonts w:ascii="Arial" w:hAnsi="Arial" w:eastAsia="Arial" w:cs="Arial"/>
          <w:b/>
          <w:sz w:val="24"/>
          <w:szCs w:val="24"/>
          <w:rtl w:val="0"/>
        </w:rPr>
        <w:t>Windows</w:t>
      </w:r>
      <w:r>
        <w:rPr>
          <w:rFonts w:ascii="Arial" w:hAnsi="Arial" w:eastAsia="Arial" w:cs="Arial"/>
          <w:sz w:val="24"/>
          <w:szCs w:val="24"/>
          <w:rtl w:val="0"/>
        </w:rPr>
        <w:t xml:space="preserve">, </w:t>
      </w:r>
      <w:r>
        <w:rPr>
          <w:rFonts w:ascii="Arial" w:hAnsi="Arial" w:eastAsia="Arial" w:cs="Arial"/>
          <w:b/>
          <w:sz w:val="24"/>
          <w:szCs w:val="24"/>
          <w:rtl w:val="0"/>
        </w:rPr>
        <w:t>macOS</w:t>
      </w:r>
      <w:r>
        <w:rPr>
          <w:rFonts w:ascii="Arial" w:hAnsi="Arial" w:eastAsia="Arial" w:cs="Arial"/>
          <w:sz w:val="24"/>
          <w:szCs w:val="24"/>
          <w:rtl w:val="0"/>
        </w:rPr>
        <w:t>, and</w:t>
      </w:r>
      <w:r>
        <w:rPr>
          <w:rFonts w:ascii="Arial" w:hAnsi="Arial" w:eastAsia="Arial" w:cs="Arial"/>
          <w:b/>
          <w:sz w:val="24"/>
          <w:szCs w:val="24"/>
          <w:rtl w:val="0"/>
        </w:rPr>
        <w:t xml:space="preserve"> Linux</w:t>
      </w:r>
      <w:r>
        <w:rPr>
          <w:rFonts w:ascii="Arial" w:hAnsi="Arial" w:eastAsia="Arial" w:cs="Arial"/>
          <w:sz w:val="24"/>
          <w:szCs w:val="24"/>
          <w:rtl w:val="0"/>
        </w:rPr>
        <w:t xml:space="preserve"> environments. </w:t>
      </w:r>
    </w:p>
    <w:p w14:paraId="00000010">
      <w:pPr>
        <w:widowControl w:val="0"/>
        <w:numPr>
          <w:ilvl w:val="0"/>
          <w:numId w:val="1"/>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Adept at providing exceptional </w:t>
      </w:r>
      <w:r>
        <w:rPr>
          <w:rFonts w:ascii="Arial" w:hAnsi="Arial" w:eastAsia="Arial" w:cs="Arial"/>
          <w:b/>
          <w:sz w:val="24"/>
          <w:szCs w:val="24"/>
          <w:rtl w:val="0"/>
        </w:rPr>
        <w:t>user support, managing incidents</w:t>
      </w:r>
      <w:r>
        <w:rPr>
          <w:rFonts w:ascii="Arial" w:hAnsi="Arial" w:eastAsia="Arial" w:cs="Arial"/>
          <w:sz w:val="24"/>
          <w:szCs w:val="24"/>
          <w:rtl w:val="0"/>
        </w:rPr>
        <w:t xml:space="preserve">, and contributing to knowledge bases. </w:t>
      </w:r>
    </w:p>
    <w:p w14:paraId="00000011">
      <w:pPr>
        <w:widowControl w:val="0"/>
        <w:numPr>
          <w:ilvl w:val="0"/>
          <w:numId w:val="1"/>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Eager to leverage strong </w:t>
      </w:r>
      <w:r>
        <w:rPr>
          <w:rFonts w:ascii="Arial" w:hAnsi="Arial" w:eastAsia="Arial" w:cs="Arial"/>
          <w:b/>
          <w:sz w:val="24"/>
          <w:szCs w:val="24"/>
          <w:rtl w:val="0"/>
        </w:rPr>
        <w:t>problem-solving</w:t>
      </w:r>
      <w:r>
        <w:rPr>
          <w:rFonts w:ascii="Arial" w:hAnsi="Arial" w:eastAsia="Arial" w:cs="Arial"/>
          <w:sz w:val="24"/>
          <w:szCs w:val="24"/>
          <w:rtl w:val="0"/>
        </w:rPr>
        <w:t xml:space="preserve">, </w:t>
      </w:r>
      <w:r>
        <w:rPr>
          <w:rFonts w:ascii="Arial" w:hAnsi="Arial" w:eastAsia="Arial" w:cs="Arial"/>
          <w:b/>
          <w:sz w:val="24"/>
          <w:szCs w:val="24"/>
          <w:rtl w:val="0"/>
        </w:rPr>
        <w:t>communication</w:t>
      </w:r>
      <w:r>
        <w:rPr>
          <w:rFonts w:ascii="Arial" w:hAnsi="Arial" w:eastAsia="Arial" w:cs="Arial"/>
          <w:sz w:val="24"/>
          <w:szCs w:val="24"/>
          <w:rtl w:val="0"/>
        </w:rPr>
        <w:t xml:space="preserve">, and </w:t>
      </w:r>
      <w:r>
        <w:rPr>
          <w:rFonts w:ascii="Arial" w:hAnsi="Arial" w:eastAsia="Arial" w:cs="Arial"/>
          <w:b/>
          <w:sz w:val="24"/>
          <w:szCs w:val="24"/>
          <w:rtl w:val="0"/>
        </w:rPr>
        <w:t>analytical skills</w:t>
      </w:r>
      <w:r>
        <w:rPr>
          <w:rFonts w:ascii="Arial" w:hAnsi="Arial" w:eastAsia="Arial" w:cs="Arial"/>
          <w:sz w:val="24"/>
          <w:szCs w:val="24"/>
          <w:rtl w:val="0"/>
        </w:rPr>
        <w:t xml:space="preserve"> to excel in an </w:t>
      </w:r>
      <w:r>
        <w:rPr>
          <w:rFonts w:ascii="Arial" w:hAnsi="Arial" w:eastAsia="Arial" w:cs="Arial"/>
          <w:b/>
          <w:sz w:val="24"/>
          <w:szCs w:val="24"/>
          <w:rtl w:val="0"/>
        </w:rPr>
        <w:t>IT Help Desk or Technical Support</w:t>
      </w:r>
      <w:r>
        <w:rPr>
          <w:rFonts w:ascii="Arial" w:hAnsi="Arial" w:eastAsia="Arial" w:cs="Arial"/>
          <w:sz w:val="24"/>
          <w:szCs w:val="24"/>
          <w:rtl w:val="0"/>
        </w:rPr>
        <w:t xml:space="preserve"> role.</w:t>
      </w:r>
    </w:p>
    <w:p w14:paraId="00000012">
      <w:pPr>
        <w:widowControl w:val="0"/>
        <w:spacing w:before="0" w:after="0" w:line="240" w:lineRule="auto"/>
        <w:ind w:right="30"/>
        <w:jc w:val="both"/>
        <w:rPr>
          <w:rFonts w:ascii="Arial" w:hAnsi="Arial" w:eastAsia="Arial" w:cs="Arial"/>
          <w:sz w:val="24"/>
          <w:szCs w:val="24"/>
        </w:rPr>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13">
      <w:pPr>
        <w:widowControl w:val="0"/>
        <w:spacing w:before="0" w:after="0" w:line="240" w:lineRule="auto"/>
        <w:ind w:right="30"/>
        <w:jc w:val="both"/>
        <w:rPr>
          <w:rFonts w:ascii="Arial" w:hAnsi="Arial" w:eastAsia="Arial" w:cs="Arial"/>
          <w:b/>
          <w:sz w:val="24"/>
          <w:szCs w:val="24"/>
        </w:rPr>
      </w:pPr>
    </w:p>
    <w:p w14:paraId="00000014">
      <w:pPr>
        <w:widowControl w:val="0"/>
        <w:spacing w:before="0" w:after="0" w:line="240" w:lineRule="auto"/>
        <w:ind w:right="30"/>
        <w:jc w:val="both"/>
        <w:rPr>
          <w:rFonts w:ascii="Arial" w:hAnsi="Arial" w:eastAsia="Arial" w:cs="Arial"/>
          <w:b/>
          <w:sz w:val="24"/>
          <w:szCs w:val="24"/>
        </w:rPr>
      </w:pPr>
      <w:r>
        <w:rPr>
          <w:rFonts w:ascii="Arial" w:hAnsi="Arial" w:eastAsia="Arial" w:cs="Arial"/>
          <w:b/>
          <w:sz w:val="24"/>
          <w:szCs w:val="24"/>
          <w:rtl w:val="0"/>
        </w:rPr>
        <w:t>SKILLS &amp; CERTIFICATIONS</w:t>
      </w:r>
    </w:p>
    <w:p w14:paraId="00000015">
      <w:pPr>
        <w:widowControl w:val="0"/>
        <w:spacing w:before="0" w:after="0" w:line="240" w:lineRule="auto"/>
        <w:jc w:val="left"/>
        <w:rPr>
          <w:rFonts w:ascii="Arial" w:hAnsi="Arial" w:eastAsia="Arial" w:cs="Arial"/>
          <w:sz w:val="24"/>
          <w:szCs w:val="24"/>
        </w:rPr>
      </w:pPr>
      <w:r>
        <w:rPr>
          <w:rFonts w:ascii="Arial" w:hAnsi="Arial" w:eastAsia="Arial" w:cs="Arial"/>
          <w:b/>
          <w:sz w:val="24"/>
          <w:szCs w:val="24"/>
          <w:rtl w:val="0"/>
        </w:rPr>
        <w:t>Operating Systems:</w:t>
      </w:r>
      <w:r>
        <w:rPr>
          <w:rFonts w:ascii="Arial" w:hAnsi="Arial" w:eastAsia="Arial" w:cs="Arial"/>
          <w:sz w:val="24"/>
          <w:szCs w:val="24"/>
          <w:rtl w:val="0"/>
        </w:rPr>
        <w:t xml:space="preserve"> Windows (Client &amp; Server), macOS, Linux (Ubuntu, CentOS, Red Hat Enterprise </w:t>
      </w:r>
      <w:bookmarkStart w:id="0" w:name="_GoBack"/>
      <w:bookmarkEnd w:id="0"/>
      <w:r>
        <w:rPr>
          <w:rFonts w:ascii="Arial" w:hAnsi="Arial" w:eastAsia="Arial" w:cs="Arial"/>
          <w:sz w:val="24"/>
          <w:szCs w:val="24"/>
          <w:rtl w:val="0"/>
        </w:rPr>
        <w:t>Linux)</w:t>
      </w:r>
      <w:r>
        <w:rPr>
          <w:rFonts w:ascii="Arial" w:hAnsi="Arial" w:eastAsia="Arial" w:cs="Arial"/>
          <w:sz w:val="24"/>
          <w:szCs w:val="24"/>
          <w:rtl w:val="0"/>
        </w:rPr>
        <w:br w:type="textWrapping"/>
      </w:r>
      <w:r>
        <w:rPr>
          <w:rFonts w:ascii="Arial" w:hAnsi="Arial" w:eastAsia="Arial" w:cs="Arial"/>
          <w:b/>
          <w:sz w:val="24"/>
          <w:szCs w:val="24"/>
          <w:rtl w:val="0"/>
        </w:rPr>
        <w:t>Networking:</w:t>
      </w:r>
      <w:r>
        <w:rPr>
          <w:rFonts w:ascii="Arial" w:hAnsi="Arial" w:eastAsia="Arial" w:cs="Arial"/>
          <w:sz w:val="24"/>
          <w:szCs w:val="24"/>
          <w:rtl w:val="0"/>
        </w:rPr>
        <w:t xml:space="preserve"> Cisco R&amp;S, Firewalls, VPNs, Routers, Hardware Security, TCP/IP, DNS, DHCP; Utilities (ping, traceroute, netstat, nslookup, ipconfig, ifconfig)</w:t>
      </w:r>
      <w:r>
        <w:rPr>
          <w:rFonts w:ascii="Arial" w:hAnsi="Arial" w:eastAsia="Arial" w:cs="Arial"/>
          <w:sz w:val="24"/>
          <w:szCs w:val="24"/>
          <w:rtl w:val="0"/>
        </w:rPr>
        <w:br w:type="textWrapping"/>
      </w:r>
      <w:r>
        <w:rPr>
          <w:rFonts w:ascii="Arial" w:hAnsi="Arial" w:eastAsia="Arial" w:cs="Arial"/>
          <w:b/>
          <w:sz w:val="24"/>
          <w:szCs w:val="24"/>
          <w:rtl w:val="0"/>
        </w:rPr>
        <w:t>Web Servers:</w:t>
      </w:r>
      <w:r>
        <w:rPr>
          <w:rFonts w:ascii="Arial" w:hAnsi="Arial" w:eastAsia="Arial" w:cs="Arial"/>
          <w:sz w:val="24"/>
          <w:szCs w:val="24"/>
          <w:rtl w:val="0"/>
        </w:rPr>
        <w:t xml:space="preserve"> Apache HTTP Server (Configuration, Virtual Hosts, Modules), Apache Tomcat (Deployment, JVM Tuning)</w:t>
      </w:r>
      <w:r>
        <w:rPr>
          <w:rFonts w:ascii="Arial" w:hAnsi="Arial" w:eastAsia="Arial" w:cs="Arial"/>
          <w:sz w:val="24"/>
          <w:szCs w:val="24"/>
          <w:rtl w:val="0"/>
        </w:rPr>
        <w:br w:type="textWrapping"/>
      </w:r>
      <w:r>
        <w:rPr>
          <w:rFonts w:ascii="Arial" w:hAnsi="Arial" w:eastAsia="Arial" w:cs="Arial"/>
          <w:b/>
          <w:sz w:val="24"/>
          <w:szCs w:val="24"/>
          <w:rtl w:val="0"/>
        </w:rPr>
        <w:t>Scripting/Automation:</w:t>
      </w:r>
      <w:r>
        <w:rPr>
          <w:rFonts w:ascii="Arial" w:hAnsi="Arial" w:eastAsia="Arial" w:cs="Arial"/>
          <w:sz w:val="24"/>
          <w:szCs w:val="24"/>
          <w:rtl w:val="0"/>
        </w:rPr>
        <w:t xml:space="preserve"> Bash Shell Scripting, Python, Batch Scripting (Windows)</w:t>
      </w:r>
      <w:r>
        <w:rPr>
          <w:rFonts w:ascii="Arial" w:hAnsi="Arial" w:eastAsia="Arial" w:cs="Arial"/>
          <w:sz w:val="24"/>
          <w:szCs w:val="24"/>
          <w:rtl w:val="0"/>
        </w:rPr>
        <w:br w:type="textWrapping"/>
      </w:r>
      <w:r>
        <w:rPr>
          <w:rFonts w:ascii="Arial" w:hAnsi="Arial" w:eastAsia="Arial" w:cs="Arial"/>
          <w:b/>
          <w:sz w:val="24"/>
          <w:szCs w:val="24"/>
          <w:rtl w:val="0"/>
        </w:rPr>
        <w:t>IT Services:</w:t>
      </w:r>
      <w:r>
        <w:rPr>
          <w:rFonts w:ascii="Arial" w:hAnsi="Arial" w:eastAsia="Arial" w:cs="Arial"/>
          <w:sz w:val="24"/>
          <w:szCs w:val="24"/>
          <w:rtl w:val="0"/>
        </w:rPr>
        <w:t xml:space="preserve"> FTP, SFTP, SMTP, HTTP/HTTPS, SSH, RDP, DNS, Active Directory (basic interaction)</w:t>
      </w:r>
      <w:r>
        <w:rPr>
          <w:rFonts w:ascii="Arial" w:hAnsi="Arial" w:eastAsia="Arial" w:cs="Arial"/>
          <w:sz w:val="24"/>
          <w:szCs w:val="24"/>
          <w:rtl w:val="0"/>
        </w:rPr>
        <w:br w:type="textWrapping"/>
      </w:r>
      <w:r>
        <w:rPr>
          <w:rFonts w:ascii="Arial" w:hAnsi="Arial" w:eastAsia="Arial" w:cs="Arial"/>
          <w:b/>
          <w:sz w:val="24"/>
          <w:szCs w:val="24"/>
          <w:rtl w:val="0"/>
        </w:rPr>
        <w:t>Cybersecurity:</w:t>
      </w:r>
      <w:r>
        <w:rPr>
          <w:rFonts w:ascii="Arial" w:hAnsi="Arial" w:eastAsia="Arial" w:cs="Arial"/>
          <w:sz w:val="24"/>
          <w:szCs w:val="24"/>
          <w:rtl w:val="0"/>
        </w:rPr>
        <w:t xml:space="preserve"> SIEM (basic to intermediate), EDR, NDR (introductory), SOAR (familiar), Email Security (admin level), MFA, Endpoint Protection, Vulnerability Assessment (OpenVAS, Nmap), Ethical Hacking (Metasploit, Burp Suite, SQLMap, Hydra), Application Security, Information Security, Infrastructure Penetration Testing, Encryption, Incident Response, Access Control, Network Security</w:t>
      </w:r>
      <w:r>
        <w:rPr>
          <w:rFonts w:ascii="Arial" w:hAnsi="Arial" w:eastAsia="Arial" w:cs="Arial"/>
          <w:b/>
          <w:sz w:val="24"/>
          <w:szCs w:val="24"/>
          <w:rtl w:val="0"/>
        </w:rPr>
        <w:br w:type="textWrapping"/>
      </w:r>
      <w:r>
        <w:rPr>
          <w:rFonts w:ascii="Arial" w:hAnsi="Arial" w:eastAsia="Arial" w:cs="Arial"/>
          <w:b/>
          <w:sz w:val="24"/>
          <w:szCs w:val="24"/>
          <w:rtl w:val="0"/>
        </w:rPr>
        <w:t>Cloud &amp; Software:</w:t>
      </w:r>
      <w:r>
        <w:rPr>
          <w:rFonts w:ascii="Arial" w:hAnsi="Arial" w:eastAsia="Arial" w:cs="Arial"/>
          <w:sz w:val="24"/>
          <w:szCs w:val="24"/>
          <w:rtl w:val="0"/>
        </w:rPr>
        <w:t xml:space="preserve"> Microsoft 365, SQL, NoSQL, MongoDB, Git, Jenkins, CI/CD, Servers</w:t>
      </w:r>
      <w:r>
        <w:rPr>
          <w:rFonts w:ascii="Arial" w:hAnsi="Arial" w:eastAsia="Arial" w:cs="Arial"/>
          <w:b/>
          <w:sz w:val="24"/>
          <w:szCs w:val="24"/>
          <w:rtl w:val="0"/>
        </w:rPr>
        <w:br w:type="textWrapping"/>
      </w:r>
      <w:r>
        <w:rPr>
          <w:rFonts w:ascii="Arial" w:hAnsi="Arial" w:eastAsia="Arial" w:cs="Arial"/>
          <w:b/>
          <w:sz w:val="24"/>
          <w:szCs w:val="24"/>
          <w:rtl w:val="0"/>
        </w:rPr>
        <w:t>Troubleshooting &amp; Monitoring:</w:t>
      </w:r>
      <w:r>
        <w:rPr>
          <w:rFonts w:ascii="Arial" w:hAnsi="Arial" w:eastAsia="Arial" w:cs="Arial"/>
          <w:sz w:val="24"/>
          <w:szCs w:val="24"/>
          <w:rtl w:val="0"/>
        </w:rPr>
        <w:t xml:space="preserve"> System/Application Log File Analysis, Windows Event Viewer, Performance Monitor, Task Manager, Resource Monitor, Syslog</w:t>
      </w:r>
      <w:r>
        <w:rPr>
          <w:rFonts w:ascii="Arial" w:hAnsi="Arial" w:eastAsia="Arial" w:cs="Arial"/>
          <w:b/>
          <w:sz w:val="24"/>
          <w:szCs w:val="24"/>
          <w:rtl w:val="0"/>
        </w:rPr>
        <w:br w:type="textWrapping"/>
      </w:r>
      <w:r>
        <w:rPr>
          <w:rFonts w:ascii="Arial" w:hAnsi="Arial" w:eastAsia="Arial" w:cs="Arial"/>
          <w:b/>
          <w:sz w:val="24"/>
          <w:szCs w:val="24"/>
          <w:rtl w:val="0"/>
        </w:rPr>
        <w:t>Tools &amp; Methodologies:</w:t>
      </w:r>
      <w:r>
        <w:rPr>
          <w:rFonts w:ascii="Arial" w:hAnsi="Arial" w:eastAsia="Arial" w:cs="Arial"/>
          <w:sz w:val="24"/>
          <w:szCs w:val="24"/>
          <w:rtl w:val="0"/>
        </w:rPr>
        <w:t xml:space="preserve"> Agile, Jira, Project Management Software, MS Office (Excel, Word, PowerPoint), Visio for flowcharts and diagrams</w:t>
      </w:r>
      <w:r>
        <w:rPr>
          <w:rFonts w:ascii="Arial" w:hAnsi="Arial" w:eastAsia="Arial" w:cs="Arial"/>
          <w:b/>
          <w:sz w:val="24"/>
          <w:szCs w:val="24"/>
          <w:rtl w:val="0"/>
        </w:rPr>
        <w:br w:type="textWrapping"/>
      </w:r>
      <w:r>
        <w:rPr>
          <w:rFonts w:ascii="Arial" w:hAnsi="Arial" w:eastAsia="Arial" w:cs="Arial"/>
          <w:b/>
          <w:sz w:val="24"/>
          <w:szCs w:val="24"/>
          <w:rtl w:val="0"/>
        </w:rPr>
        <w:t>Soft Skills:</w:t>
      </w:r>
      <w:r>
        <w:rPr>
          <w:rFonts w:ascii="Arial" w:hAnsi="Arial" w:eastAsia="Arial" w:cs="Arial"/>
          <w:sz w:val="24"/>
          <w:szCs w:val="24"/>
          <w:rtl w:val="0"/>
        </w:rPr>
        <w:t xml:space="preserve"> Communication, Collaboration, Problem-Solving, Attention to Detail, Decision-Making Under Pressure, Prioritization, Stakeholder Management</w:t>
      </w:r>
    </w:p>
    <w:p w14:paraId="00000016">
      <w:pPr>
        <w:widowControl w:val="0"/>
        <w:spacing w:before="0" w:after="0" w:line="240" w:lineRule="auto"/>
        <w:jc w:val="both"/>
        <w:rPr>
          <w:rFonts w:ascii="Arial" w:hAnsi="Arial" w:eastAsia="Arial" w:cs="Arial"/>
          <w:sz w:val="24"/>
          <w:szCs w:val="24"/>
        </w:rPr>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17">
      <w:pPr>
        <w:widowControl w:val="0"/>
        <w:spacing w:before="0" w:after="0" w:line="240" w:lineRule="auto"/>
        <w:jc w:val="both"/>
        <w:rPr>
          <w:rFonts w:ascii="Arial" w:hAnsi="Arial" w:eastAsia="Arial" w:cs="Arial"/>
          <w:b/>
          <w:sz w:val="24"/>
          <w:szCs w:val="24"/>
        </w:rPr>
      </w:pPr>
    </w:p>
    <w:p w14:paraId="00000018">
      <w:pPr>
        <w:widowControl w:val="0"/>
        <w:spacing w:before="0" w:after="0" w:line="240" w:lineRule="auto"/>
        <w:jc w:val="both"/>
        <w:rPr>
          <w:rFonts w:ascii="Arial" w:hAnsi="Arial" w:eastAsia="Arial" w:cs="Arial"/>
          <w:sz w:val="24"/>
          <w:szCs w:val="24"/>
        </w:rPr>
      </w:pPr>
      <w:r>
        <w:rPr>
          <w:rFonts w:ascii="Arial" w:hAnsi="Arial" w:eastAsia="Arial" w:cs="Arial"/>
          <w:b/>
          <w:sz w:val="24"/>
          <w:szCs w:val="24"/>
          <w:rtl w:val="0"/>
        </w:rPr>
        <w:t>CERTIFICATIONS:</w:t>
      </w:r>
      <w:r>
        <w:rPr>
          <w:rFonts w:ascii="Arial" w:hAnsi="Arial" w:eastAsia="Arial" w:cs="Arial"/>
          <w:sz w:val="24"/>
          <w:szCs w:val="24"/>
          <w:rtl w:val="0"/>
        </w:rPr>
        <w:t xml:space="preserve"> </w:t>
      </w:r>
    </w:p>
    <w:p w14:paraId="00000019">
      <w:pPr>
        <w:widowControl w:val="0"/>
        <w:numPr>
          <w:ilvl w:val="0"/>
          <w:numId w:val="2"/>
        </w:numPr>
        <w:spacing w:before="0" w:after="0" w:line="240" w:lineRule="auto"/>
        <w:ind w:left="360" w:hanging="360"/>
        <w:jc w:val="both"/>
        <w:rPr>
          <w:rFonts w:ascii="Arial" w:hAnsi="Arial" w:eastAsia="Arial" w:cs="Arial"/>
          <w:sz w:val="24"/>
          <w:szCs w:val="24"/>
        </w:rPr>
      </w:pPr>
      <w:r>
        <w:rPr>
          <w:rFonts w:ascii="Arial" w:hAnsi="Arial" w:eastAsia="Arial" w:cs="Arial"/>
          <w:sz w:val="24"/>
          <w:szCs w:val="24"/>
          <w:rtl w:val="0"/>
        </w:rPr>
        <w:t>Cisco Certified Network Associate (</w:t>
      </w:r>
      <w:r>
        <w:rPr>
          <w:rFonts w:ascii="Arial" w:hAnsi="Arial" w:eastAsia="Arial" w:cs="Arial"/>
          <w:b/>
          <w:sz w:val="24"/>
          <w:szCs w:val="24"/>
          <w:rtl w:val="0"/>
        </w:rPr>
        <w:t>CCNA</w:t>
      </w:r>
      <w:r>
        <w:rPr>
          <w:rFonts w:ascii="Arial" w:hAnsi="Arial" w:eastAsia="Arial" w:cs="Arial"/>
          <w:sz w:val="24"/>
          <w:szCs w:val="24"/>
          <w:rtl w:val="0"/>
        </w:rPr>
        <w:t>) (2025)</w:t>
      </w:r>
    </w:p>
    <w:p w14:paraId="0000001A">
      <w:pPr>
        <w:widowControl w:val="0"/>
        <w:numPr>
          <w:ilvl w:val="0"/>
          <w:numId w:val="2"/>
        </w:numPr>
        <w:spacing w:before="0" w:after="0" w:line="240" w:lineRule="auto"/>
        <w:ind w:left="360" w:hanging="360"/>
        <w:jc w:val="both"/>
        <w:rPr>
          <w:rFonts w:ascii="Arial" w:hAnsi="Arial" w:eastAsia="Arial" w:cs="Arial"/>
          <w:sz w:val="24"/>
          <w:szCs w:val="24"/>
        </w:rPr>
      </w:pPr>
      <w:r>
        <w:rPr>
          <w:rFonts w:ascii="Arial" w:hAnsi="Arial" w:eastAsia="Arial" w:cs="Arial"/>
          <w:sz w:val="24"/>
          <w:szCs w:val="24"/>
          <w:rtl w:val="0"/>
        </w:rPr>
        <w:t>Ethical Hacking (Beginner to Advanced)</w:t>
      </w:r>
    </w:p>
    <w:p w14:paraId="0000001B">
      <w:pPr>
        <w:widowControl w:val="0"/>
        <w:numPr>
          <w:ilvl w:val="0"/>
          <w:numId w:val="2"/>
        </w:numPr>
        <w:spacing w:before="0" w:after="0" w:line="240" w:lineRule="auto"/>
        <w:ind w:left="360" w:hanging="360"/>
        <w:jc w:val="both"/>
        <w:rPr>
          <w:rFonts w:ascii="Arial" w:hAnsi="Arial" w:eastAsia="Arial" w:cs="Arial"/>
          <w:sz w:val="24"/>
          <w:szCs w:val="24"/>
        </w:rPr>
      </w:pPr>
      <w:r>
        <w:rPr>
          <w:rFonts w:ascii="Arial" w:hAnsi="Arial" w:eastAsia="Arial" w:cs="Arial"/>
          <w:sz w:val="24"/>
          <w:szCs w:val="24"/>
          <w:rtl w:val="0"/>
        </w:rPr>
        <w:t>Penetration Testing</w:t>
      </w:r>
    </w:p>
    <w:p w14:paraId="0000001C">
      <w:pPr>
        <w:widowControl w:val="0"/>
        <w:spacing w:before="0" w:after="0" w:line="240" w:lineRule="auto"/>
        <w:ind w:right="30"/>
        <w:jc w:val="both"/>
        <w:rPr>
          <w:rFonts w:ascii="Arial" w:hAnsi="Arial" w:eastAsia="Arial" w:cs="Arial"/>
          <w:sz w:val="24"/>
          <w:szCs w:val="24"/>
        </w:rPr>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0000001D">
      <w:pPr>
        <w:widowControl w:val="0"/>
        <w:spacing w:before="0" w:after="0" w:line="240" w:lineRule="auto"/>
        <w:ind w:right="30"/>
        <w:jc w:val="both"/>
        <w:rPr>
          <w:rFonts w:ascii="Arial" w:hAnsi="Arial" w:eastAsia="Arial" w:cs="Arial"/>
          <w:b/>
          <w:sz w:val="24"/>
          <w:szCs w:val="24"/>
        </w:rPr>
      </w:pPr>
    </w:p>
    <w:p w14:paraId="0000001E">
      <w:pPr>
        <w:widowControl w:val="0"/>
        <w:spacing w:before="0" w:after="0" w:line="240" w:lineRule="auto"/>
        <w:ind w:right="30"/>
        <w:jc w:val="both"/>
        <w:rPr>
          <w:rFonts w:ascii="Arial" w:hAnsi="Arial" w:eastAsia="Arial" w:cs="Arial"/>
          <w:b/>
          <w:sz w:val="24"/>
          <w:szCs w:val="24"/>
        </w:rPr>
      </w:pPr>
      <w:r>
        <w:rPr>
          <w:rFonts w:ascii="Arial" w:hAnsi="Arial" w:eastAsia="Arial" w:cs="Arial"/>
          <w:b/>
          <w:sz w:val="24"/>
          <w:szCs w:val="24"/>
          <w:rtl w:val="0"/>
        </w:rPr>
        <w:t>PROFESSIONAL EXPERIENCE</w:t>
      </w:r>
    </w:p>
    <w:p w14:paraId="0000001F">
      <w:pPr>
        <w:widowControl w:val="0"/>
        <w:spacing w:before="0" w:after="0" w:line="240" w:lineRule="auto"/>
        <w:ind w:right="30"/>
        <w:jc w:val="both"/>
        <w:rPr>
          <w:rFonts w:ascii="Arial" w:hAnsi="Arial" w:eastAsia="Arial" w:cs="Arial"/>
          <w:sz w:val="24"/>
          <w:szCs w:val="24"/>
        </w:rPr>
      </w:pPr>
      <w:r>
        <w:rPr>
          <w:rFonts w:ascii="Arial" w:hAnsi="Arial" w:eastAsia="Arial" w:cs="Arial"/>
          <w:b/>
          <w:i/>
          <w:sz w:val="24"/>
          <w:szCs w:val="24"/>
          <w:rtl w:val="0"/>
        </w:rPr>
        <w:t>Technical Support Engineer</w:t>
      </w:r>
      <w:r>
        <w:rPr>
          <w:rFonts w:ascii="Arial" w:hAnsi="Arial" w:eastAsia="Arial" w:cs="Arial"/>
          <w:sz w:val="24"/>
          <w:szCs w:val="24"/>
          <w:rtl w:val="0"/>
        </w:rPr>
        <w:t xml:space="preserve"> | </w:t>
      </w:r>
      <w:r>
        <w:rPr>
          <w:rFonts w:ascii="Arial" w:hAnsi="Arial" w:eastAsia="Arial" w:cs="Arial"/>
          <w:b/>
          <w:i/>
          <w:sz w:val="24"/>
          <w:szCs w:val="24"/>
          <w:rtl w:val="0"/>
        </w:rPr>
        <w:t xml:space="preserve">Computenext Pvt. Ltd. </w:t>
      </w:r>
      <w:r>
        <w:rPr>
          <w:rFonts w:ascii="Arial" w:hAnsi="Arial" w:eastAsia="Arial" w:cs="Arial"/>
          <w:sz w:val="24"/>
          <w:szCs w:val="24"/>
          <w:rtl w:val="0"/>
        </w:rPr>
        <w:t>| 01/2018 – 03/2023</w:t>
      </w:r>
    </w:p>
    <w:p w14:paraId="00000020">
      <w:pPr>
        <w:widowControl w:val="0"/>
        <w:numPr>
          <w:ilvl w:val="0"/>
          <w:numId w:val="3"/>
        </w:numPr>
        <w:spacing w:before="0" w:after="0" w:line="240" w:lineRule="auto"/>
        <w:ind w:left="360" w:right="30" w:hanging="360"/>
        <w:jc w:val="both"/>
        <w:rPr>
          <w:rFonts w:ascii="Arial" w:hAnsi="Arial" w:eastAsia="Arial" w:cs="Arial"/>
          <w:sz w:val="24"/>
          <w:szCs w:val="24"/>
        </w:rPr>
      </w:pPr>
      <w:r>
        <w:rPr>
          <w:rFonts w:ascii="Arial" w:hAnsi="Arial" w:eastAsia="Arial" w:cs="Arial"/>
          <w:b/>
          <w:sz w:val="24"/>
          <w:szCs w:val="24"/>
          <w:rtl w:val="0"/>
        </w:rPr>
        <w:t>Description:</w:t>
      </w:r>
      <w:r>
        <w:rPr>
          <w:rFonts w:ascii="Arial" w:hAnsi="Arial" w:eastAsia="Arial" w:cs="Arial"/>
          <w:sz w:val="24"/>
          <w:szCs w:val="24"/>
          <w:rtl w:val="0"/>
        </w:rPr>
        <w:t xml:space="preserve"> Provided frontline and escalated technical support for a diverse user base, ensuring high availability and performance of IT infrastructure and applications. Managed IT risk and implemented cybersecurity measures in a fast-paced environment.</w:t>
      </w:r>
    </w:p>
    <w:p w14:paraId="00000021">
      <w:pPr>
        <w:widowControl w:val="0"/>
        <w:numPr>
          <w:ilvl w:val="0"/>
          <w:numId w:val="3"/>
        </w:numPr>
        <w:spacing w:before="0" w:after="0" w:line="240" w:lineRule="auto"/>
        <w:ind w:left="360" w:right="30" w:hanging="360"/>
        <w:jc w:val="both"/>
        <w:rPr>
          <w:rFonts w:ascii="Arial" w:hAnsi="Arial" w:eastAsia="Arial" w:cs="Arial"/>
          <w:b/>
          <w:sz w:val="24"/>
          <w:szCs w:val="24"/>
        </w:rPr>
      </w:pPr>
      <w:r>
        <w:rPr>
          <w:rFonts w:ascii="Arial" w:hAnsi="Arial" w:eastAsia="Arial" w:cs="Arial"/>
          <w:b/>
          <w:sz w:val="24"/>
          <w:szCs w:val="24"/>
          <w:rtl w:val="0"/>
        </w:rPr>
        <w:t>Responsibilities &amp; Achievements:</w:t>
      </w:r>
    </w:p>
    <w:p w14:paraId="00000022">
      <w:pPr>
        <w:widowControl w:val="0"/>
        <w:numPr>
          <w:ilvl w:val="0"/>
          <w:numId w:val="4"/>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Provided </w:t>
      </w:r>
      <w:r>
        <w:rPr>
          <w:rFonts w:ascii="Arial" w:hAnsi="Arial" w:eastAsia="Arial" w:cs="Arial"/>
          <w:b/>
          <w:sz w:val="24"/>
          <w:szCs w:val="24"/>
          <w:rtl w:val="0"/>
        </w:rPr>
        <w:t>IT and network support</w:t>
      </w:r>
      <w:r>
        <w:rPr>
          <w:rFonts w:ascii="Arial" w:hAnsi="Arial" w:eastAsia="Arial" w:cs="Arial"/>
          <w:sz w:val="24"/>
          <w:szCs w:val="24"/>
          <w:rtl w:val="0"/>
        </w:rPr>
        <w:t xml:space="preserve"> to over 150 users across </w:t>
      </w:r>
      <w:r>
        <w:rPr>
          <w:rFonts w:ascii="Arial" w:hAnsi="Arial" w:eastAsia="Arial" w:cs="Arial"/>
          <w:b/>
          <w:sz w:val="24"/>
          <w:szCs w:val="24"/>
          <w:rtl w:val="0"/>
        </w:rPr>
        <w:t>Windows</w:t>
      </w:r>
      <w:r>
        <w:rPr>
          <w:rFonts w:ascii="Arial" w:hAnsi="Arial" w:eastAsia="Arial" w:cs="Arial"/>
          <w:sz w:val="24"/>
          <w:szCs w:val="24"/>
          <w:rtl w:val="0"/>
        </w:rPr>
        <w:t xml:space="preserve">, </w:t>
      </w:r>
      <w:r>
        <w:rPr>
          <w:rFonts w:ascii="Arial" w:hAnsi="Arial" w:eastAsia="Arial" w:cs="Arial"/>
          <w:b/>
          <w:sz w:val="24"/>
          <w:szCs w:val="24"/>
          <w:rtl w:val="0"/>
        </w:rPr>
        <w:t>macOS</w:t>
      </w:r>
      <w:r>
        <w:rPr>
          <w:rFonts w:ascii="Arial" w:hAnsi="Arial" w:eastAsia="Arial" w:cs="Arial"/>
          <w:sz w:val="24"/>
          <w:szCs w:val="24"/>
          <w:rtl w:val="0"/>
        </w:rPr>
        <w:t xml:space="preserve">, and </w:t>
      </w:r>
      <w:r>
        <w:rPr>
          <w:rFonts w:ascii="Arial" w:hAnsi="Arial" w:eastAsia="Arial" w:cs="Arial"/>
          <w:b/>
          <w:sz w:val="24"/>
          <w:szCs w:val="24"/>
          <w:rtl w:val="0"/>
        </w:rPr>
        <w:t>Linux</w:t>
      </w:r>
      <w:r>
        <w:rPr>
          <w:rFonts w:ascii="Arial" w:hAnsi="Arial" w:eastAsia="Arial" w:cs="Arial"/>
          <w:sz w:val="24"/>
          <w:szCs w:val="24"/>
          <w:rtl w:val="0"/>
        </w:rPr>
        <w:t xml:space="preserve"> environments, maintaining a </w:t>
      </w:r>
      <w:r>
        <w:rPr>
          <w:rFonts w:ascii="Arial" w:hAnsi="Arial" w:eastAsia="Arial" w:cs="Arial"/>
          <w:b/>
          <w:sz w:val="24"/>
          <w:szCs w:val="24"/>
          <w:rtl w:val="0"/>
        </w:rPr>
        <w:t>95% first-call resolution rate</w:t>
      </w:r>
      <w:r>
        <w:rPr>
          <w:rFonts w:ascii="Arial" w:hAnsi="Arial" w:eastAsia="Arial" w:cs="Arial"/>
          <w:sz w:val="24"/>
          <w:szCs w:val="24"/>
          <w:rtl w:val="0"/>
        </w:rPr>
        <w:t>.</w:t>
      </w:r>
    </w:p>
    <w:p w14:paraId="00000023">
      <w:pPr>
        <w:widowControl w:val="0"/>
        <w:numPr>
          <w:ilvl w:val="0"/>
          <w:numId w:val="4"/>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Monitored </w:t>
      </w:r>
      <w:r>
        <w:rPr>
          <w:rFonts w:ascii="Arial" w:hAnsi="Arial" w:eastAsia="Arial" w:cs="Arial"/>
          <w:b/>
          <w:sz w:val="24"/>
          <w:szCs w:val="24"/>
          <w:rtl w:val="0"/>
        </w:rPr>
        <w:t>system and network security events</w:t>
      </w:r>
      <w:r>
        <w:rPr>
          <w:rFonts w:ascii="Arial" w:hAnsi="Arial" w:eastAsia="Arial" w:cs="Arial"/>
          <w:sz w:val="24"/>
          <w:szCs w:val="24"/>
          <w:rtl w:val="0"/>
        </w:rPr>
        <w:t xml:space="preserve"> using </w:t>
      </w:r>
      <w:r>
        <w:rPr>
          <w:rFonts w:ascii="Arial" w:hAnsi="Arial" w:eastAsia="Arial" w:cs="Arial"/>
          <w:b/>
          <w:sz w:val="24"/>
          <w:szCs w:val="24"/>
          <w:rtl w:val="0"/>
        </w:rPr>
        <w:t>SIEM</w:t>
      </w:r>
      <w:r>
        <w:rPr>
          <w:rFonts w:ascii="Arial" w:hAnsi="Arial" w:eastAsia="Arial" w:cs="Arial"/>
          <w:sz w:val="24"/>
          <w:szCs w:val="24"/>
          <w:rtl w:val="0"/>
        </w:rPr>
        <w:t xml:space="preserve"> and </w:t>
      </w:r>
      <w:r>
        <w:rPr>
          <w:rFonts w:ascii="Arial" w:hAnsi="Arial" w:eastAsia="Arial" w:cs="Arial"/>
          <w:b/>
          <w:sz w:val="24"/>
          <w:szCs w:val="24"/>
          <w:rtl w:val="0"/>
        </w:rPr>
        <w:t>EDR tools</w:t>
      </w:r>
      <w:r>
        <w:rPr>
          <w:rFonts w:ascii="Arial" w:hAnsi="Arial" w:eastAsia="Arial" w:cs="Arial"/>
          <w:sz w:val="24"/>
          <w:szCs w:val="24"/>
          <w:rtl w:val="0"/>
        </w:rPr>
        <w:t xml:space="preserve">; analyzed </w:t>
      </w:r>
      <w:r>
        <w:rPr>
          <w:rFonts w:ascii="Arial" w:hAnsi="Arial" w:eastAsia="Arial" w:cs="Arial"/>
          <w:b/>
          <w:sz w:val="24"/>
          <w:szCs w:val="24"/>
          <w:rtl w:val="0"/>
        </w:rPr>
        <w:t>logs</w:t>
      </w:r>
      <w:r>
        <w:rPr>
          <w:rFonts w:ascii="Arial" w:hAnsi="Arial" w:eastAsia="Arial" w:cs="Arial"/>
          <w:sz w:val="24"/>
          <w:szCs w:val="24"/>
          <w:rtl w:val="0"/>
        </w:rPr>
        <w:t xml:space="preserve"> and escalated potential threats to the incident</w:t>
      </w:r>
      <w:r>
        <w:rPr>
          <w:rFonts w:ascii="Arial" w:hAnsi="Arial" w:eastAsia="Arial" w:cs="Arial"/>
          <w:b/>
          <w:sz w:val="24"/>
          <w:szCs w:val="24"/>
          <w:rtl w:val="0"/>
        </w:rPr>
        <w:t xml:space="preserve"> response team</w:t>
      </w:r>
      <w:r>
        <w:rPr>
          <w:rFonts w:ascii="Arial" w:hAnsi="Arial" w:eastAsia="Arial" w:cs="Arial"/>
          <w:sz w:val="24"/>
          <w:szCs w:val="24"/>
          <w:rtl w:val="0"/>
        </w:rPr>
        <w:t>.</w:t>
      </w:r>
    </w:p>
    <w:p w14:paraId="00000024">
      <w:pPr>
        <w:widowControl w:val="0"/>
        <w:numPr>
          <w:ilvl w:val="0"/>
          <w:numId w:val="4"/>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Actively participated in </w:t>
      </w:r>
      <w:r>
        <w:rPr>
          <w:rFonts w:ascii="Arial" w:hAnsi="Arial" w:eastAsia="Arial" w:cs="Arial"/>
          <w:b/>
          <w:sz w:val="24"/>
          <w:szCs w:val="24"/>
          <w:rtl w:val="0"/>
        </w:rPr>
        <w:t>incident response processes</w:t>
      </w:r>
      <w:r>
        <w:rPr>
          <w:rFonts w:ascii="Arial" w:hAnsi="Arial" w:eastAsia="Arial" w:cs="Arial"/>
          <w:sz w:val="24"/>
          <w:szCs w:val="24"/>
          <w:rtl w:val="0"/>
        </w:rPr>
        <w:t xml:space="preserve">, applying </w:t>
      </w:r>
      <w:r>
        <w:rPr>
          <w:rFonts w:ascii="Arial" w:hAnsi="Arial" w:eastAsia="Arial" w:cs="Arial"/>
          <w:b/>
          <w:sz w:val="24"/>
          <w:szCs w:val="24"/>
          <w:rtl w:val="0"/>
        </w:rPr>
        <w:t>containment</w:t>
      </w:r>
      <w:r>
        <w:rPr>
          <w:rFonts w:ascii="Arial" w:hAnsi="Arial" w:eastAsia="Arial" w:cs="Arial"/>
          <w:sz w:val="24"/>
          <w:szCs w:val="24"/>
          <w:rtl w:val="0"/>
        </w:rPr>
        <w:t xml:space="preserve"> and </w:t>
      </w:r>
      <w:r>
        <w:rPr>
          <w:rFonts w:ascii="Arial" w:hAnsi="Arial" w:eastAsia="Arial" w:cs="Arial"/>
          <w:b/>
          <w:sz w:val="24"/>
          <w:szCs w:val="24"/>
          <w:rtl w:val="0"/>
        </w:rPr>
        <w:t>remediation strategies</w:t>
      </w:r>
      <w:r>
        <w:rPr>
          <w:rFonts w:ascii="Arial" w:hAnsi="Arial" w:eastAsia="Arial" w:cs="Arial"/>
          <w:sz w:val="24"/>
          <w:szCs w:val="24"/>
          <w:rtl w:val="0"/>
        </w:rPr>
        <w:t xml:space="preserve"> and documenting all actions.</w:t>
      </w:r>
    </w:p>
    <w:p w14:paraId="00000025">
      <w:pPr>
        <w:widowControl w:val="0"/>
        <w:numPr>
          <w:ilvl w:val="0"/>
          <w:numId w:val="4"/>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Applied knowledge of </w:t>
      </w:r>
      <w:r>
        <w:rPr>
          <w:rFonts w:ascii="Arial" w:hAnsi="Arial" w:eastAsia="Arial" w:cs="Arial"/>
          <w:b/>
          <w:sz w:val="24"/>
          <w:szCs w:val="24"/>
          <w:rtl w:val="0"/>
        </w:rPr>
        <w:t>security policies</w:t>
      </w:r>
      <w:r>
        <w:rPr>
          <w:rFonts w:ascii="Arial" w:hAnsi="Arial" w:eastAsia="Arial" w:cs="Arial"/>
          <w:sz w:val="24"/>
          <w:szCs w:val="24"/>
          <w:rtl w:val="0"/>
        </w:rPr>
        <w:t xml:space="preserve"> to implement </w:t>
      </w:r>
      <w:r>
        <w:rPr>
          <w:rFonts w:ascii="Arial" w:hAnsi="Arial" w:eastAsia="Arial" w:cs="Arial"/>
          <w:b/>
          <w:sz w:val="24"/>
          <w:szCs w:val="24"/>
          <w:rtl w:val="0"/>
        </w:rPr>
        <w:t>endpoint protection</w:t>
      </w:r>
      <w:r>
        <w:rPr>
          <w:rFonts w:ascii="Arial" w:hAnsi="Arial" w:eastAsia="Arial" w:cs="Arial"/>
          <w:sz w:val="24"/>
          <w:szCs w:val="24"/>
          <w:rtl w:val="0"/>
        </w:rPr>
        <w:t xml:space="preserve">, </w:t>
      </w:r>
      <w:r>
        <w:rPr>
          <w:rFonts w:ascii="Arial" w:hAnsi="Arial" w:eastAsia="Arial" w:cs="Arial"/>
          <w:b/>
          <w:sz w:val="24"/>
          <w:szCs w:val="24"/>
          <w:rtl w:val="0"/>
        </w:rPr>
        <w:t>VPNs</w:t>
      </w:r>
      <w:r>
        <w:rPr>
          <w:rFonts w:ascii="Arial" w:hAnsi="Arial" w:eastAsia="Arial" w:cs="Arial"/>
          <w:sz w:val="24"/>
          <w:szCs w:val="24"/>
          <w:rtl w:val="0"/>
        </w:rPr>
        <w:t xml:space="preserve">, and </w:t>
      </w:r>
      <w:r>
        <w:rPr>
          <w:rFonts w:ascii="Arial" w:hAnsi="Arial" w:eastAsia="Arial" w:cs="Arial"/>
          <w:b/>
          <w:sz w:val="24"/>
          <w:szCs w:val="24"/>
          <w:rtl w:val="0"/>
        </w:rPr>
        <w:t>access controls</w:t>
      </w:r>
      <w:r>
        <w:rPr>
          <w:rFonts w:ascii="Arial" w:hAnsi="Arial" w:eastAsia="Arial" w:cs="Arial"/>
          <w:sz w:val="24"/>
          <w:szCs w:val="24"/>
          <w:rtl w:val="0"/>
        </w:rPr>
        <w:t xml:space="preserve">; performed </w:t>
      </w:r>
      <w:r>
        <w:rPr>
          <w:rFonts w:ascii="Arial" w:hAnsi="Arial" w:eastAsia="Arial" w:cs="Arial"/>
          <w:b/>
          <w:sz w:val="24"/>
          <w:szCs w:val="24"/>
          <w:rtl w:val="0"/>
        </w:rPr>
        <w:t>malware analysis and removal</w:t>
      </w:r>
      <w:r>
        <w:rPr>
          <w:rFonts w:ascii="Arial" w:hAnsi="Arial" w:eastAsia="Arial" w:cs="Arial"/>
          <w:sz w:val="24"/>
          <w:szCs w:val="24"/>
          <w:rtl w:val="0"/>
        </w:rPr>
        <w:t>.</w:t>
      </w:r>
    </w:p>
    <w:p w14:paraId="00000026">
      <w:pPr>
        <w:widowControl w:val="0"/>
        <w:numPr>
          <w:ilvl w:val="0"/>
          <w:numId w:val="4"/>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Supported and configured </w:t>
      </w:r>
      <w:r>
        <w:rPr>
          <w:rFonts w:ascii="Arial" w:hAnsi="Arial" w:eastAsia="Arial" w:cs="Arial"/>
          <w:b/>
          <w:sz w:val="24"/>
          <w:szCs w:val="24"/>
          <w:rtl w:val="0"/>
        </w:rPr>
        <w:t>network infrastructure</w:t>
      </w:r>
      <w:r>
        <w:rPr>
          <w:rFonts w:ascii="Arial" w:hAnsi="Arial" w:eastAsia="Arial" w:cs="Arial"/>
          <w:sz w:val="24"/>
          <w:szCs w:val="24"/>
          <w:rtl w:val="0"/>
        </w:rPr>
        <w:t xml:space="preserve"> including </w:t>
      </w:r>
      <w:r>
        <w:rPr>
          <w:rFonts w:ascii="Arial" w:hAnsi="Arial" w:eastAsia="Arial" w:cs="Arial"/>
          <w:b/>
          <w:sz w:val="24"/>
          <w:szCs w:val="24"/>
          <w:rtl w:val="0"/>
        </w:rPr>
        <w:t>Cisco routers</w:t>
      </w:r>
      <w:r>
        <w:rPr>
          <w:rFonts w:ascii="Arial" w:hAnsi="Arial" w:eastAsia="Arial" w:cs="Arial"/>
          <w:sz w:val="24"/>
          <w:szCs w:val="24"/>
          <w:rtl w:val="0"/>
        </w:rPr>
        <w:t xml:space="preserve">, </w:t>
      </w:r>
      <w:r>
        <w:rPr>
          <w:rFonts w:ascii="Arial" w:hAnsi="Arial" w:eastAsia="Arial" w:cs="Arial"/>
          <w:b/>
          <w:sz w:val="24"/>
          <w:szCs w:val="24"/>
          <w:rtl w:val="0"/>
        </w:rPr>
        <w:t>firewalls</w:t>
      </w:r>
      <w:r>
        <w:rPr>
          <w:rFonts w:ascii="Arial" w:hAnsi="Arial" w:eastAsia="Arial" w:cs="Arial"/>
          <w:sz w:val="24"/>
          <w:szCs w:val="24"/>
          <w:rtl w:val="0"/>
        </w:rPr>
        <w:t xml:space="preserve">, and </w:t>
      </w:r>
      <w:r>
        <w:rPr>
          <w:rFonts w:ascii="Arial" w:hAnsi="Arial" w:eastAsia="Arial" w:cs="Arial"/>
          <w:b/>
          <w:sz w:val="24"/>
          <w:szCs w:val="24"/>
          <w:rtl w:val="0"/>
        </w:rPr>
        <w:t>VPN concentrators</w:t>
      </w:r>
      <w:r>
        <w:rPr>
          <w:rFonts w:ascii="Arial" w:hAnsi="Arial" w:eastAsia="Arial" w:cs="Arial"/>
          <w:sz w:val="24"/>
          <w:szCs w:val="24"/>
          <w:rtl w:val="0"/>
        </w:rPr>
        <w:t xml:space="preserve"> to ensure </w:t>
      </w:r>
      <w:r>
        <w:rPr>
          <w:rFonts w:ascii="Arial" w:hAnsi="Arial" w:eastAsia="Arial" w:cs="Arial"/>
          <w:b/>
          <w:sz w:val="24"/>
          <w:szCs w:val="24"/>
          <w:rtl w:val="0"/>
        </w:rPr>
        <w:t>secure connectivity</w:t>
      </w:r>
      <w:r>
        <w:rPr>
          <w:rFonts w:ascii="Arial" w:hAnsi="Arial" w:eastAsia="Arial" w:cs="Arial"/>
          <w:sz w:val="24"/>
          <w:szCs w:val="24"/>
          <w:rtl w:val="0"/>
        </w:rPr>
        <w:t>.</w:t>
      </w:r>
    </w:p>
    <w:p w14:paraId="00000027">
      <w:pPr>
        <w:widowControl w:val="0"/>
        <w:numPr>
          <w:ilvl w:val="0"/>
          <w:numId w:val="4"/>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Conducted regular </w:t>
      </w:r>
      <w:r>
        <w:rPr>
          <w:rFonts w:ascii="Arial" w:hAnsi="Arial" w:eastAsia="Arial" w:cs="Arial"/>
          <w:b/>
          <w:sz w:val="24"/>
          <w:szCs w:val="24"/>
          <w:rtl w:val="0"/>
        </w:rPr>
        <w:t>vulnerability assessments</w:t>
      </w:r>
      <w:r>
        <w:rPr>
          <w:rFonts w:ascii="Arial" w:hAnsi="Arial" w:eastAsia="Arial" w:cs="Arial"/>
          <w:sz w:val="24"/>
          <w:szCs w:val="24"/>
          <w:rtl w:val="0"/>
        </w:rPr>
        <w:t xml:space="preserve"> and </w:t>
      </w:r>
      <w:r>
        <w:rPr>
          <w:rFonts w:ascii="Arial" w:hAnsi="Arial" w:eastAsia="Arial" w:cs="Arial"/>
          <w:b/>
          <w:sz w:val="24"/>
          <w:szCs w:val="24"/>
          <w:rtl w:val="0"/>
        </w:rPr>
        <w:t>threat analysis</w:t>
      </w:r>
      <w:r>
        <w:rPr>
          <w:rFonts w:ascii="Arial" w:hAnsi="Arial" w:eastAsia="Arial" w:cs="Arial"/>
          <w:sz w:val="24"/>
          <w:szCs w:val="24"/>
          <w:rtl w:val="0"/>
        </w:rPr>
        <w:t xml:space="preserve"> using </w:t>
      </w:r>
      <w:r>
        <w:rPr>
          <w:rFonts w:ascii="Arial" w:hAnsi="Arial" w:eastAsia="Arial" w:cs="Arial"/>
          <w:b/>
          <w:sz w:val="24"/>
          <w:szCs w:val="24"/>
          <w:rtl w:val="0"/>
        </w:rPr>
        <w:t>OpenVAS</w:t>
      </w:r>
      <w:r>
        <w:rPr>
          <w:rFonts w:ascii="Arial" w:hAnsi="Arial" w:eastAsia="Arial" w:cs="Arial"/>
          <w:sz w:val="24"/>
          <w:szCs w:val="24"/>
          <w:rtl w:val="0"/>
        </w:rPr>
        <w:t xml:space="preserve">, </w:t>
      </w:r>
      <w:r>
        <w:rPr>
          <w:rFonts w:ascii="Arial" w:hAnsi="Arial" w:eastAsia="Arial" w:cs="Arial"/>
          <w:b/>
          <w:sz w:val="24"/>
          <w:szCs w:val="24"/>
          <w:rtl w:val="0"/>
        </w:rPr>
        <w:t>Nmap</w:t>
      </w:r>
      <w:r>
        <w:rPr>
          <w:rFonts w:ascii="Arial" w:hAnsi="Arial" w:eastAsia="Arial" w:cs="Arial"/>
          <w:sz w:val="24"/>
          <w:szCs w:val="24"/>
          <w:rtl w:val="0"/>
        </w:rPr>
        <w:t xml:space="preserve">, and other tools, documenting </w:t>
      </w:r>
      <w:r>
        <w:rPr>
          <w:rFonts w:ascii="Arial" w:hAnsi="Arial" w:eastAsia="Arial" w:cs="Arial"/>
          <w:b/>
          <w:sz w:val="24"/>
          <w:szCs w:val="24"/>
          <w:rtl w:val="0"/>
        </w:rPr>
        <w:t>remediation steps</w:t>
      </w:r>
      <w:r>
        <w:rPr>
          <w:rFonts w:ascii="Arial" w:hAnsi="Arial" w:eastAsia="Arial" w:cs="Arial"/>
          <w:sz w:val="24"/>
          <w:szCs w:val="24"/>
          <w:rtl w:val="0"/>
        </w:rPr>
        <w:t>.</w:t>
      </w:r>
    </w:p>
    <w:p w14:paraId="00000028">
      <w:pPr>
        <w:widowControl w:val="0"/>
        <w:numPr>
          <w:ilvl w:val="0"/>
          <w:numId w:val="4"/>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Assisted in administering </w:t>
      </w:r>
      <w:r>
        <w:rPr>
          <w:rFonts w:ascii="Arial" w:hAnsi="Arial" w:eastAsia="Arial" w:cs="Arial"/>
          <w:b/>
          <w:sz w:val="24"/>
          <w:szCs w:val="24"/>
          <w:rtl w:val="0"/>
        </w:rPr>
        <w:t>Email Security (M365)</w:t>
      </w:r>
      <w:r>
        <w:rPr>
          <w:rFonts w:ascii="Arial" w:hAnsi="Arial" w:eastAsia="Arial" w:cs="Arial"/>
          <w:sz w:val="24"/>
          <w:szCs w:val="24"/>
          <w:rtl w:val="0"/>
        </w:rPr>
        <w:t xml:space="preserve">, applying </w:t>
      </w:r>
      <w:r>
        <w:rPr>
          <w:rFonts w:ascii="Arial" w:hAnsi="Arial" w:eastAsia="Arial" w:cs="Arial"/>
          <w:b/>
          <w:sz w:val="24"/>
          <w:szCs w:val="24"/>
          <w:rtl w:val="0"/>
        </w:rPr>
        <w:t>anti-phishing policies</w:t>
      </w:r>
      <w:r>
        <w:rPr>
          <w:rFonts w:ascii="Arial" w:hAnsi="Arial" w:eastAsia="Arial" w:cs="Arial"/>
          <w:sz w:val="24"/>
          <w:szCs w:val="24"/>
          <w:rtl w:val="0"/>
        </w:rPr>
        <w:t xml:space="preserve"> and monitoring </w:t>
      </w:r>
      <w:r>
        <w:rPr>
          <w:rFonts w:ascii="Arial" w:hAnsi="Arial" w:eastAsia="Arial" w:cs="Arial"/>
          <w:b/>
          <w:sz w:val="24"/>
          <w:szCs w:val="24"/>
          <w:rtl w:val="0"/>
        </w:rPr>
        <w:t>secure email gateways</w:t>
      </w:r>
      <w:r>
        <w:rPr>
          <w:rFonts w:ascii="Arial" w:hAnsi="Arial" w:eastAsia="Arial" w:cs="Arial"/>
          <w:sz w:val="24"/>
          <w:szCs w:val="24"/>
          <w:rtl w:val="0"/>
        </w:rPr>
        <w:t>.</w:t>
      </w:r>
    </w:p>
    <w:p w14:paraId="00000029">
      <w:pPr>
        <w:widowControl w:val="0"/>
        <w:numPr>
          <w:ilvl w:val="0"/>
          <w:numId w:val="4"/>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Maintained </w:t>
      </w:r>
      <w:r>
        <w:rPr>
          <w:rFonts w:ascii="Arial" w:hAnsi="Arial" w:eastAsia="Arial" w:cs="Arial"/>
          <w:b/>
          <w:sz w:val="24"/>
          <w:szCs w:val="24"/>
          <w:rtl w:val="0"/>
        </w:rPr>
        <w:t>compliance</w:t>
      </w:r>
      <w:r>
        <w:rPr>
          <w:rFonts w:ascii="Arial" w:hAnsi="Arial" w:eastAsia="Arial" w:cs="Arial"/>
          <w:sz w:val="24"/>
          <w:szCs w:val="24"/>
          <w:rtl w:val="0"/>
        </w:rPr>
        <w:t xml:space="preserve"> with </w:t>
      </w:r>
      <w:r>
        <w:rPr>
          <w:rFonts w:ascii="Arial" w:hAnsi="Arial" w:eastAsia="Arial" w:cs="Arial"/>
          <w:b/>
          <w:sz w:val="24"/>
          <w:szCs w:val="24"/>
          <w:rtl w:val="0"/>
        </w:rPr>
        <w:t>ISO 27002</w:t>
      </w:r>
      <w:r>
        <w:rPr>
          <w:rFonts w:ascii="Arial" w:hAnsi="Arial" w:eastAsia="Arial" w:cs="Arial"/>
          <w:sz w:val="24"/>
          <w:szCs w:val="24"/>
          <w:rtl w:val="0"/>
        </w:rPr>
        <w:t xml:space="preserve"> and </w:t>
      </w:r>
      <w:r>
        <w:rPr>
          <w:rFonts w:ascii="Arial" w:hAnsi="Arial" w:eastAsia="Arial" w:cs="Arial"/>
          <w:b/>
          <w:sz w:val="24"/>
          <w:szCs w:val="24"/>
          <w:rtl w:val="0"/>
        </w:rPr>
        <w:t>PCI DSS</w:t>
      </w:r>
      <w:r>
        <w:rPr>
          <w:rFonts w:ascii="Arial" w:hAnsi="Arial" w:eastAsia="Arial" w:cs="Arial"/>
          <w:sz w:val="24"/>
          <w:szCs w:val="24"/>
          <w:rtl w:val="0"/>
        </w:rPr>
        <w:t xml:space="preserve"> standards; supported </w:t>
      </w:r>
      <w:r>
        <w:rPr>
          <w:rFonts w:ascii="Arial" w:hAnsi="Arial" w:eastAsia="Arial" w:cs="Arial"/>
          <w:b/>
          <w:sz w:val="24"/>
          <w:szCs w:val="24"/>
          <w:rtl w:val="0"/>
        </w:rPr>
        <w:t>audits</w:t>
      </w:r>
      <w:r>
        <w:rPr>
          <w:rFonts w:ascii="Arial" w:hAnsi="Arial" w:eastAsia="Arial" w:cs="Arial"/>
          <w:sz w:val="24"/>
          <w:szCs w:val="24"/>
          <w:rtl w:val="0"/>
        </w:rPr>
        <w:t xml:space="preserve"> by providing </w:t>
      </w:r>
      <w:r>
        <w:rPr>
          <w:rFonts w:ascii="Arial" w:hAnsi="Arial" w:eastAsia="Arial" w:cs="Arial"/>
          <w:b/>
          <w:sz w:val="24"/>
          <w:szCs w:val="24"/>
          <w:rtl w:val="0"/>
        </w:rPr>
        <w:t>reports and logs</w:t>
      </w:r>
      <w:r>
        <w:rPr>
          <w:rFonts w:ascii="Arial" w:hAnsi="Arial" w:eastAsia="Arial" w:cs="Arial"/>
          <w:sz w:val="24"/>
          <w:szCs w:val="24"/>
          <w:rtl w:val="0"/>
        </w:rPr>
        <w:t>.</w:t>
      </w:r>
    </w:p>
    <w:p w14:paraId="0000002A">
      <w:pPr>
        <w:widowControl w:val="0"/>
        <w:numPr>
          <w:ilvl w:val="0"/>
          <w:numId w:val="4"/>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Reduced technical backlog by 40% by streamlining </w:t>
      </w:r>
      <w:r>
        <w:rPr>
          <w:rFonts w:ascii="Arial" w:hAnsi="Arial" w:eastAsia="Arial" w:cs="Arial"/>
          <w:b/>
          <w:sz w:val="24"/>
          <w:szCs w:val="24"/>
          <w:rtl w:val="0"/>
        </w:rPr>
        <w:t>escalation procedures</w:t>
      </w:r>
      <w:r>
        <w:rPr>
          <w:rFonts w:ascii="Arial" w:hAnsi="Arial" w:eastAsia="Arial" w:cs="Arial"/>
          <w:sz w:val="24"/>
          <w:szCs w:val="24"/>
          <w:rtl w:val="0"/>
        </w:rPr>
        <w:t xml:space="preserve"> and implementing </w:t>
      </w:r>
      <w:r>
        <w:rPr>
          <w:rFonts w:ascii="Arial" w:hAnsi="Arial" w:eastAsia="Arial" w:cs="Arial"/>
          <w:b/>
          <w:sz w:val="24"/>
          <w:szCs w:val="24"/>
          <w:rtl w:val="0"/>
        </w:rPr>
        <w:t>remote support tools</w:t>
      </w:r>
      <w:r>
        <w:rPr>
          <w:rFonts w:ascii="Arial" w:hAnsi="Arial" w:eastAsia="Arial" w:cs="Arial"/>
          <w:sz w:val="24"/>
          <w:szCs w:val="24"/>
          <w:rtl w:val="0"/>
        </w:rPr>
        <w:t>.</w:t>
      </w:r>
    </w:p>
    <w:p w14:paraId="0000002B">
      <w:pPr>
        <w:widowControl w:val="0"/>
        <w:numPr>
          <w:ilvl w:val="0"/>
          <w:numId w:val="4"/>
        </w:numPr>
        <w:spacing w:before="0" w:after="0" w:line="240" w:lineRule="auto"/>
        <w:ind w:left="720" w:hanging="360"/>
        <w:jc w:val="both"/>
        <w:rPr>
          <w:rFonts w:ascii="Arial" w:hAnsi="Arial" w:eastAsia="Arial" w:cs="Arial"/>
          <w:sz w:val="22"/>
          <w:szCs w:val="22"/>
        </w:rPr>
      </w:pPr>
      <w:r>
        <w:rPr>
          <w:rFonts w:ascii="Arial" w:hAnsi="Arial" w:eastAsia="Arial" w:cs="Arial"/>
          <w:sz w:val="24"/>
          <w:szCs w:val="24"/>
          <w:rtl w:val="0"/>
        </w:rPr>
        <w:t xml:space="preserve">Trained junior staff on basic </w:t>
      </w:r>
      <w:r>
        <w:rPr>
          <w:rFonts w:ascii="Arial" w:hAnsi="Arial" w:eastAsia="Arial" w:cs="Arial"/>
          <w:b/>
          <w:sz w:val="24"/>
          <w:szCs w:val="24"/>
          <w:rtl w:val="0"/>
        </w:rPr>
        <w:t>incident response</w:t>
      </w:r>
      <w:r>
        <w:rPr>
          <w:rFonts w:ascii="Arial" w:hAnsi="Arial" w:eastAsia="Arial" w:cs="Arial"/>
          <w:sz w:val="24"/>
          <w:szCs w:val="24"/>
          <w:rtl w:val="0"/>
        </w:rPr>
        <w:t xml:space="preserve">, </w:t>
      </w:r>
      <w:r>
        <w:rPr>
          <w:rFonts w:ascii="Arial" w:hAnsi="Arial" w:eastAsia="Arial" w:cs="Arial"/>
          <w:b/>
          <w:sz w:val="24"/>
          <w:szCs w:val="24"/>
          <w:rtl w:val="0"/>
        </w:rPr>
        <w:t>network diagnostics</w:t>
      </w:r>
      <w:r>
        <w:rPr>
          <w:rFonts w:ascii="Arial" w:hAnsi="Arial" w:eastAsia="Arial" w:cs="Arial"/>
          <w:sz w:val="24"/>
          <w:szCs w:val="24"/>
          <w:rtl w:val="0"/>
        </w:rPr>
        <w:t xml:space="preserve">, and </w:t>
      </w:r>
      <w:r>
        <w:rPr>
          <w:rFonts w:ascii="Arial" w:hAnsi="Arial" w:eastAsia="Arial" w:cs="Arial"/>
          <w:b/>
          <w:sz w:val="24"/>
          <w:szCs w:val="24"/>
          <w:rtl w:val="0"/>
        </w:rPr>
        <w:t>log analysis techniques</w:t>
      </w:r>
      <w:r>
        <w:rPr>
          <w:rFonts w:ascii="Arial" w:hAnsi="Arial" w:eastAsia="Arial" w:cs="Arial"/>
          <w:sz w:val="24"/>
          <w:szCs w:val="24"/>
          <w:rtl w:val="0"/>
        </w:rPr>
        <w:t>.</w:t>
      </w:r>
    </w:p>
    <w:p w14:paraId="0000002C">
      <w:pPr>
        <w:widowControl w:val="0"/>
        <w:spacing w:before="0" w:after="0" w:line="240" w:lineRule="auto"/>
        <w:ind w:right="30"/>
        <w:jc w:val="both"/>
        <w:rPr>
          <w:rFonts w:ascii="Arial" w:hAnsi="Arial" w:eastAsia="Arial" w:cs="Arial"/>
          <w:sz w:val="24"/>
          <w:szCs w:val="24"/>
        </w:rPr>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0000002D">
      <w:pPr>
        <w:widowControl w:val="0"/>
        <w:spacing w:before="0" w:after="0" w:line="240" w:lineRule="auto"/>
        <w:ind w:right="30"/>
        <w:jc w:val="both"/>
        <w:rPr>
          <w:rFonts w:ascii="Arial" w:hAnsi="Arial" w:eastAsia="Arial" w:cs="Arial"/>
          <w:sz w:val="24"/>
          <w:szCs w:val="24"/>
        </w:rPr>
      </w:pPr>
    </w:p>
    <w:p w14:paraId="0000002E">
      <w:pPr>
        <w:widowControl w:val="0"/>
        <w:spacing w:before="0" w:after="0" w:line="240" w:lineRule="auto"/>
        <w:ind w:right="30"/>
        <w:jc w:val="both"/>
        <w:rPr>
          <w:rFonts w:ascii="Arial" w:hAnsi="Arial" w:eastAsia="Arial" w:cs="Arial"/>
          <w:b/>
          <w:sz w:val="24"/>
          <w:szCs w:val="24"/>
        </w:rPr>
      </w:pPr>
      <w:r>
        <w:rPr>
          <w:rFonts w:ascii="Arial" w:hAnsi="Arial" w:eastAsia="Arial" w:cs="Arial"/>
          <w:b/>
          <w:sz w:val="24"/>
          <w:szCs w:val="24"/>
          <w:rtl w:val="0"/>
        </w:rPr>
        <w:t>PROJECTS</w:t>
      </w:r>
    </w:p>
    <w:p w14:paraId="0000002F">
      <w:pPr>
        <w:widowControl w:val="0"/>
        <w:spacing w:before="0" w:after="0" w:line="240" w:lineRule="auto"/>
        <w:ind w:right="30"/>
        <w:jc w:val="both"/>
        <w:rPr>
          <w:rFonts w:ascii="Arial" w:hAnsi="Arial" w:eastAsia="Arial" w:cs="Arial"/>
          <w:sz w:val="24"/>
          <w:szCs w:val="24"/>
        </w:rPr>
      </w:pPr>
      <w:r>
        <w:rPr>
          <w:rFonts w:ascii="Arial" w:hAnsi="Arial" w:eastAsia="Arial" w:cs="Arial"/>
          <w:b/>
          <w:i/>
          <w:sz w:val="24"/>
          <w:szCs w:val="24"/>
          <w:rtl w:val="0"/>
        </w:rPr>
        <w:t>1. Home Network Security Hardening &amp; Threat Analysis Lab</w:t>
      </w:r>
      <w:r>
        <w:rPr>
          <w:rFonts w:ascii="Arial" w:hAnsi="Arial" w:eastAsia="Arial" w:cs="Arial"/>
          <w:sz w:val="24"/>
          <w:szCs w:val="24"/>
          <w:rtl w:val="0"/>
        </w:rPr>
        <w:t xml:space="preserve"> | (Jan - April 2025)</w:t>
      </w:r>
    </w:p>
    <w:p w14:paraId="00000030">
      <w:pPr>
        <w:widowControl w:val="0"/>
        <w:numPr>
          <w:ilvl w:val="0"/>
          <w:numId w:val="5"/>
        </w:numPr>
        <w:spacing w:before="0" w:after="0" w:line="240" w:lineRule="auto"/>
        <w:ind w:left="360" w:right="30" w:hanging="360"/>
        <w:jc w:val="both"/>
        <w:rPr>
          <w:rFonts w:ascii="Arial" w:hAnsi="Arial" w:eastAsia="Arial" w:cs="Arial"/>
          <w:sz w:val="24"/>
          <w:szCs w:val="24"/>
        </w:rPr>
      </w:pPr>
      <w:r>
        <w:rPr>
          <w:rFonts w:ascii="Arial" w:hAnsi="Arial" w:eastAsia="Arial" w:cs="Arial"/>
          <w:sz w:val="24"/>
          <w:szCs w:val="24"/>
          <w:rtl w:val="0"/>
        </w:rPr>
        <w:t xml:space="preserve">Engineered a virtualized lab environment using </w:t>
      </w:r>
      <w:r>
        <w:rPr>
          <w:rFonts w:ascii="Arial" w:hAnsi="Arial" w:eastAsia="Arial" w:cs="Arial"/>
          <w:b/>
          <w:sz w:val="24"/>
          <w:szCs w:val="24"/>
          <w:rtl w:val="0"/>
        </w:rPr>
        <w:t>Kali</w:t>
      </w:r>
      <w:r>
        <w:rPr>
          <w:rFonts w:ascii="Arial" w:hAnsi="Arial" w:eastAsia="Arial" w:cs="Arial"/>
          <w:sz w:val="24"/>
          <w:szCs w:val="24"/>
          <w:rtl w:val="0"/>
        </w:rPr>
        <w:t xml:space="preserve">, </w:t>
      </w:r>
      <w:r>
        <w:rPr>
          <w:rFonts w:ascii="Arial" w:hAnsi="Arial" w:eastAsia="Arial" w:cs="Arial"/>
          <w:b/>
          <w:sz w:val="24"/>
          <w:szCs w:val="24"/>
          <w:rtl w:val="0"/>
        </w:rPr>
        <w:t>Ubuntu</w:t>
      </w:r>
      <w:r>
        <w:rPr>
          <w:rFonts w:ascii="Arial" w:hAnsi="Arial" w:eastAsia="Arial" w:cs="Arial"/>
          <w:sz w:val="24"/>
          <w:szCs w:val="24"/>
          <w:rtl w:val="0"/>
        </w:rPr>
        <w:t xml:space="preserve">, </w:t>
      </w:r>
      <w:r>
        <w:rPr>
          <w:rFonts w:ascii="Arial" w:hAnsi="Arial" w:eastAsia="Arial" w:cs="Arial"/>
          <w:b/>
          <w:sz w:val="24"/>
          <w:szCs w:val="24"/>
          <w:rtl w:val="0"/>
        </w:rPr>
        <w:t>Windows 10</w:t>
      </w:r>
      <w:r>
        <w:rPr>
          <w:rFonts w:ascii="Arial" w:hAnsi="Arial" w:eastAsia="Arial" w:cs="Arial"/>
          <w:sz w:val="24"/>
          <w:szCs w:val="24"/>
          <w:rtl w:val="0"/>
        </w:rPr>
        <w:t xml:space="preserve">, and </w:t>
      </w:r>
      <w:r>
        <w:rPr>
          <w:rFonts w:ascii="Arial" w:hAnsi="Arial" w:eastAsia="Arial" w:cs="Arial"/>
          <w:b/>
          <w:sz w:val="24"/>
          <w:szCs w:val="24"/>
          <w:rtl w:val="0"/>
        </w:rPr>
        <w:t>pfSense</w:t>
      </w:r>
      <w:r>
        <w:rPr>
          <w:rFonts w:ascii="Arial" w:hAnsi="Arial" w:eastAsia="Arial" w:cs="Arial"/>
          <w:sz w:val="24"/>
          <w:szCs w:val="24"/>
          <w:rtl w:val="0"/>
        </w:rPr>
        <w:t xml:space="preserve"> to simulate and secure a realistic home network.</w:t>
      </w:r>
    </w:p>
    <w:p w14:paraId="00000031">
      <w:pPr>
        <w:widowControl w:val="0"/>
        <w:numPr>
          <w:ilvl w:val="0"/>
          <w:numId w:val="5"/>
        </w:numPr>
        <w:spacing w:before="0" w:after="0" w:line="240" w:lineRule="auto"/>
        <w:ind w:left="360" w:right="30" w:hanging="360"/>
        <w:jc w:val="both"/>
        <w:rPr>
          <w:rFonts w:ascii="Arial" w:hAnsi="Arial" w:eastAsia="Arial" w:cs="Arial"/>
          <w:sz w:val="24"/>
          <w:szCs w:val="24"/>
        </w:rPr>
      </w:pPr>
      <w:r>
        <w:rPr>
          <w:rFonts w:ascii="Arial" w:hAnsi="Arial" w:eastAsia="Arial" w:cs="Arial"/>
          <w:sz w:val="24"/>
          <w:szCs w:val="24"/>
          <w:rtl w:val="0"/>
        </w:rPr>
        <w:t xml:space="preserve">Implemented system hardening techniques on </w:t>
      </w:r>
      <w:r>
        <w:rPr>
          <w:rFonts w:ascii="Arial" w:hAnsi="Arial" w:eastAsia="Arial" w:cs="Arial"/>
          <w:b/>
          <w:sz w:val="24"/>
          <w:szCs w:val="24"/>
          <w:rtl w:val="0"/>
        </w:rPr>
        <w:t>Linux</w:t>
      </w:r>
      <w:r>
        <w:rPr>
          <w:rFonts w:ascii="Arial" w:hAnsi="Arial" w:eastAsia="Arial" w:cs="Arial"/>
          <w:sz w:val="24"/>
          <w:szCs w:val="24"/>
          <w:rtl w:val="0"/>
        </w:rPr>
        <w:t xml:space="preserve"> and </w:t>
      </w:r>
      <w:r>
        <w:rPr>
          <w:rFonts w:ascii="Arial" w:hAnsi="Arial" w:eastAsia="Arial" w:cs="Arial"/>
          <w:b/>
          <w:sz w:val="24"/>
          <w:szCs w:val="24"/>
          <w:rtl w:val="0"/>
        </w:rPr>
        <w:t>Windows VMs</w:t>
      </w:r>
      <w:r>
        <w:rPr>
          <w:rFonts w:ascii="Arial" w:hAnsi="Arial" w:eastAsia="Arial" w:cs="Arial"/>
          <w:sz w:val="24"/>
          <w:szCs w:val="24"/>
          <w:rtl w:val="0"/>
        </w:rPr>
        <w:t xml:space="preserve">; configured secure </w:t>
      </w:r>
      <w:r>
        <w:rPr>
          <w:rFonts w:ascii="Arial" w:hAnsi="Arial" w:eastAsia="Arial" w:cs="Arial"/>
          <w:b/>
          <w:sz w:val="24"/>
          <w:szCs w:val="24"/>
          <w:rtl w:val="0"/>
        </w:rPr>
        <w:t>SSH</w:t>
      </w:r>
      <w:r>
        <w:rPr>
          <w:rFonts w:ascii="Arial" w:hAnsi="Arial" w:eastAsia="Arial" w:cs="Arial"/>
          <w:sz w:val="24"/>
          <w:szCs w:val="24"/>
          <w:rtl w:val="0"/>
        </w:rPr>
        <w:t xml:space="preserve"> access and robust </w:t>
      </w:r>
      <w:r>
        <w:rPr>
          <w:rFonts w:ascii="Arial" w:hAnsi="Arial" w:eastAsia="Arial" w:cs="Arial"/>
          <w:b/>
          <w:sz w:val="24"/>
          <w:szCs w:val="24"/>
          <w:rtl w:val="0"/>
        </w:rPr>
        <w:t>firewall rules</w:t>
      </w:r>
      <w:r>
        <w:rPr>
          <w:rFonts w:ascii="Arial" w:hAnsi="Arial" w:eastAsia="Arial" w:cs="Arial"/>
          <w:sz w:val="24"/>
          <w:szCs w:val="24"/>
          <w:rtl w:val="0"/>
        </w:rPr>
        <w:t xml:space="preserve"> to enhance system resilience.</w:t>
      </w:r>
    </w:p>
    <w:p w14:paraId="00000032">
      <w:pPr>
        <w:widowControl w:val="0"/>
        <w:numPr>
          <w:ilvl w:val="0"/>
          <w:numId w:val="5"/>
        </w:numPr>
        <w:spacing w:before="0" w:after="0" w:line="240" w:lineRule="auto"/>
        <w:ind w:left="360" w:right="30" w:hanging="360"/>
        <w:jc w:val="both"/>
        <w:rPr>
          <w:rFonts w:ascii="Arial" w:hAnsi="Arial" w:eastAsia="Arial" w:cs="Arial"/>
          <w:sz w:val="24"/>
          <w:szCs w:val="24"/>
        </w:rPr>
      </w:pPr>
      <w:r>
        <w:rPr>
          <w:rFonts w:ascii="Arial" w:hAnsi="Arial" w:eastAsia="Arial" w:cs="Arial"/>
          <w:sz w:val="24"/>
          <w:szCs w:val="24"/>
          <w:rtl w:val="0"/>
        </w:rPr>
        <w:t xml:space="preserve">Conducted thorough vulnerability assessments using </w:t>
      </w:r>
      <w:r>
        <w:rPr>
          <w:rFonts w:ascii="Arial" w:hAnsi="Arial" w:eastAsia="Arial" w:cs="Arial"/>
          <w:b/>
          <w:sz w:val="24"/>
          <w:szCs w:val="24"/>
          <w:rtl w:val="0"/>
        </w:rPr>
        <w:t>OpenVAS</w:t>
      </w:r>
      <w:r>
        <w:rPr>
          <w:rFonts w:ascii="Arial" w:hAnsi="Arial" w:eastAsia="Arial" w:cs="Arial"/>
          <w:sz w:val="24"/>
          <w:szCs w:val="24"/>
          <w:rtl w:val="0"/>
        </w:rPr>
        <w:t xml:space="preserve"> and </w:t>
      </w:r>
      <w:r>
        <w:rPr>
          <w:rFonts w:ascii="Arial" w:hAnsi="Arial" w:eastAsia="Arial" w:cs="Arial"/>
          <w:b/>
          <w:sz w:val="24"/>
          <w:szCs w:val="24"/>
          <w:rtl w:val="0"/>
        </w:rPr>
        <w:t>Nmap</w:t>
      </w:r>
      <w:r>
        <w:rPr>
          <w:rFonts w:ascii="Arial" w:hAnsi="Arial" w:eastAsia="Arial" w:cs="Arial"/>
          <w:sz w:val="24"/>
          <w:szCs w:val="24"/>
          <w:rtl w:val="0"/>
        </w:rPr>
        <w:t xml:space="preserve"> to identify and document critical security flaws across the simulated network.</w:t>
      </w:r>
    </w:p>
    <w:p w14:paraId="00000033">
      <w:pPr>
        <w:widowControl w:val="0"/>
        <w:numPr>
          <w:ilvl w:val="0"/>
          <w:numId w:val="5"/>
        </w:numPr>
        <w:spacing w:before="0" w:after="0" w:line="240" w:lineRule="auto"/>
        <w:ind w:left="360" w:right="30" w:hanging="360"/>
        <w:jc w:val="both"/>
        <w:rPr>
          <w:rFonts w:ascii="Arial" w:hAnsi="Arial" w:eastAsia="Arial" w:cs="Arial"/>
          <w:sz w:val="24"/>
          <w:szCs w:val="24"/>
        </w:rPr>
      </w:pPr>
      <w:r>
        <w:rPr>
          <w:rFonts w:ascii="Arial" w:hAnsi="Arial" w:eastAsia="Arial" w:cs="Arial"/>
          <w:sz w:val="24"/>
          <w:szCs w:val="24"/>
          <w:rtl w:val="0"/>
        </w:rPr>
        <w:t xml:space="preserve">Performed hands-on penetration testing utilizing tools like </w:t>
      </w:r>
      <w:r>
        <w:rPr>
          <w:rFonts w:ascii="Arial" w:hAnsi="Arial" w:eastAsia="Arial" w:cs="Arial"/>
          <w:b/>
          <w:sz w:val="24"/>
          <w:szCs w:val="24"/>
          <w:rtl w:val="0"/>
        </w:rPr>
        <w:t>Metasploit</w:t>
      </w:r>
      <w:r>
        <w:rPr>
          <w:rFonts w:ascii="Arial" w:hAnsi="Arial" w:eastAsia="Arial" w:cs="Arial"/>
          <w:sz w:val="24"/>
          <w:szCs w:val="24"/>
          <w:rtl w:val="0"/>
        </w:rPr>
        <w:t xml:space="preserve">, </w:t>
      </w:r>
      <w:r>
        <w:rPr>
          <w:rFonts w:ascii="Arial" w:hAnsi="Arial" w:eastAsia="Arial" w:cs="Arial"/>
          <w:b/>
          <w:sz w:val="24"/>
          <w:szCs w:val="24"/>
          <w:rtl w:val="0"/>
        </w:rPr>
        <w:t>Burp Suite</w:t>
      </w:r>
      <w:r>
        <w:rPr>
          <w:rFonts w:ascii="Arial" w:hAnsi="Arial" w:eastAsia="Arial" w:cs="Arial"/>
          <w:sz w:val="24"/>
          <w:szCs w:val="24"/>
          <w:rtl w:val="0"/>
        </w:rPr>
        <w:t xml:space="preserve">, </w:t>
      </w:r>
      <w:r>
        <w:rPr>
          <w:rFonts w:ascii="Arial" w:hAnsi="Arial" w:eastAsia="Arial" w:cs="Arial"/>
          <w:b/>
          <w:sz w:val="24"/>
          <w:szCs w:val="24"/>
          <w:rtl w:val="0"/>
        </w:rPr>
        <w:t>SQLMap</w:t>
      </w:r>
      <w:r>
        <w:rPr>
          <w:rFonts w:ascii="Arial" w:hAnsi="Arial" w:eastAsia="Arial" w:cs="Arial"/>
          <w:sz w:val="24"/>
          <w:szCs w:val="24"/>
          <w:rtl w:val="0"/>
        </w:rPr>
        <w:t xml:space="preserve">, and </w:t>
      </w:r>
      <w:r>
        <w:rPr>
          <w:rFonts w:ascii="Arial" w:hAnsi="Arial" w:eastAsia="Arial" w:cs="Arial"/>
          <w:b/>
          <w:sz w:val="24"/>
          <w:szCs w:val="24"/>
          <w:rtl w:val="0"/>
        </w:rPr>
        <w:t>Hydra</w:t>
      </w:r>
      <w:r>
        <w:rPr>
          <w:rFonts w:ascii="Arial" w:hAnsi="Arial" w:eastAsia="Arial" w:cs="Arial"/>
          <w:sz w:val="24"/>
          <w:szCs w:val="24"/>
          <w:rtl w:val="0"/>
        </w:rPr>
        <w:t>, successfully exploiting identified vulnerabilities for educational purposes.</w:t>
      </w:r>
    </w:p>
    <w:p w14:paraId="00000034">
      <w:pPr>
        <w:widowControl w:val="0"/>
        <w:numPr>
          <w:ilvl w:val="0"/>
          <w:numId w:val="5"/>
        </w:numPr>
        <w:spacing w:before="0" w:after="0" w:line="240" w:lineRule="auto"/>
        <w:ind w:left="360" w:right="30" w:hanging="360"/>
        <w:jc w:val="both"/>
        <w:rPr>
          <w:rFonts w:ascii="Arial" w:hAnsi="Arial" w:eastAsia="Arial" w:cs="Arial"/>
          <w:sz w:val="24"/>
          <w:szCs w:val="24"/>
        </w:rPr>
      </w:pPr>
      <w:r>
        <w:rPr>
          <w:rFonts w:ascii="Arial" w:hAnsi="Arial" w:eastAsia="Arial" w:cs="Arial"/>
          <w:sz w:val="24"/>
          <w:szCs w:val="24"/>
          <w:rtl w:val="0"/>
        </w:rPr>
        <w:t xml:space="preserve">Developed practical remediation strategies and configured basic </w:t>
      </w:r>
      <w:r>
        <w:rPr>
          <w:rFonts w:ascii="Arial" w:hAnsi="Arial" w:eastAsia="Arial" w:cs="Arial"/>
          <w:b/>
          <w:sz w:val="24"/>
          <w:szCs w:val="24"/>
          <w:rtl w:val="0"/>
        </w:rPr>
        <w:t>log aggregation (Syslog)</w:t>
      </w:r>
      <w:r>
        <w:rPr>
          <w:rFonts w:ascii="Arial" w:hAnsi="Arial" w:eastAsia="Arial" w:cs="Arial"/>
          <w:sz w:val="24"/>
          <w:szCs w:val="24"/>
          <w:rtl w:val="0"/>
        </w:rPr>
        <w:t xml:space="preserve"> for centralized security monitoring and incident detection.</w:t>
      </w:r>
    </w:p>
    <w:p w14:paraId="00000035">
      <w:pPr>
        <w:widowControl w:val="0"/>
        <w:numPr>
          <w:ilvl w:val="0"/>
          <w:numId w:val="5"/>
        </w:numPr>
        <w:spacing w:before="0" w:after="0" w:line="240" w:lineRule="auto"/>
        <w:ind w:left="360" w:right="30" w:hanging="360"/>
        <w:jc w:val="both"/>
        <w:rPr>
          <w:rFonts w:ascii="Arial" w:hAnsi="Arial" w:eastAsia="Arial" w:cs="Arial"/>
          <w:sz w:val="24"/>
          <w:szCs w:val="24"/>
        </w:rPr>
      </w:pPr>
      <w:r>
        <w:rPr>
          <w:rFonts w:ascii="Arial" w:hAnsi="Arial" w:eastAsia="Arial" w:cs="Arial"/>
          <w:i/>
          <w:sz w:val="24"/>
          <w:szCs w:val="24"/>
          <w:rtl w:val="0"/>
        </w:rPr>
        <w:t>(Git: https://github.com/hanumanthPraneeth/home-network-security-lab)</w:t>
      </w:r>
    </w:p>
    <w:p w14:paraId="00000036">
      <w:pPr>
        <w:widowControl w:val="0"/>
        <w:spacing w:before="0" w:after="0" w:line="240" w:lineRule="auto"/>
        <w:ind w:right="30"/>
        <w:jc w:val="both"/>
        <w:rPr>
          <w:rFonts w:ascii="Arial" w:hAnsi="Arial" w:eastAsia="Arial" w:cs="Arial"/>
          <w:sz w:val="24"/>
          <w:szCs w:val="24"/>
        </w:rPr>
      </w:pPr>
    </w:p>
    <w:p w14:paraId="00000037">
      <w:pPr>
        <w:widowControl w:val="0"/>
        <w:spacing w:before="0" w:after="0" w:line="240" w:lineRule="auto"/>
        <w:ind w:right="30"/>
        <w:jc w:val="both"/>
        <w:rPr>
          <w:rFonts w:ascii="Arial" w:hAnsi="Arial" w:eastAsia="Arial" w:cs="Arial"/>
          <w:b/>
          <w:i/>
          <w:sz w:val="24"/>
          <w:szCs w:val="24"/>
        </w:rPr>
      </w:pPr>
      <w:r>
        <w:rPr>
          <w:rFonts w:ascii="Arial" w:hAnsi="Arial" w:eastAsia="Arial" w:cs="Arial"/>
          <w:b/>
          <w:i/>
          <w:sz w:val="24"/>
          <w:szCs w:val="24"/>
          <w:rtl w:val="0"/>
        </w:rPr>
        <w:t>2. Automated Network Vulnerability Assessment Tool (Python)</w:t>
      </w:r>
    </w:p>
    <w:p w14:paraId="00000038">
      <w:pPr>
        <w:widowControl w:val="0"/>
        <w:numPr>
          <w:ilvl w:val="0"/>
          <w:numId w:val="6"/>
        </w:numPr>
        <w:spacing w:before="0" w:after="0" w:line="240" w:lineRule="auto"/>
        <w:ind w:left="360" w:right="30" w:hanging="360"/>
        <w:jc w:val="both"/>
        <w:rPr>
          <w:rFonts w:ascii="Arial" w:hAnsi="Arial" w:eastAsia="Arial" w:cs="Arial"/>
          <w:sz w:val="24"/>
          <w:szCs w:val="24"/>
        </w:rPr>
      </w:pPr>
      <w:r>
        <w:rPr>
          <w:rFonts w:ascii="Arial" w:hAnsi="Arial" w:eastAsia="Arial" w:cs="Arial"/>
          <w:sz w:val="24"/>
          <w:szCs w:val="24"/>
          <w:rtl w:val="0"/>
        </w:rPr>
        <w:t>Engineered a Python-based tool for automated network vulnerability assessment, significantly reducing manual effort in identifying misconfigurations and security weaknesses.</w:t>
      </w:r>
    </w:p>
    <w:p w14:paraId="00000039">
      <w:pPr>
        <w:widowControl w:val="0"/>
        <w:numPr>
          <w:ilvl w:val="0"/>
          <w:numId w:val="6"/>
        </w:numPr>
        <w:spacing w:before="0" w:after="0" w:line="240" w:lineRule="auto"/>
        <w:ind w:left="360" w:right="30" w:hanging="360"/>
        <w:jc w:val="both"/>
        <w:rPr>
          <w:rFonts w:ascii="Arial" w:hAnsi="Arial" w:eastAsia="Arial" w:cs="Arial"/>
          <w:sz w:val="24"/>
          <w:szCs w:val="24"/>
        </w:rPr>
      </w:pPr>
      <w:r>
        <w:rPr>
          <w:rFonts w:ascii="Arial" w:hAnsi="Arial" w:eastAsia="Arial" w:cs="Arial"/>
          <w:sz w:val="24"/>
          <w:szCs w:val="24"/>
          <w:rtl w:val="0"/>
        </w:rPr>
        <w:t>Developed and integrated modules for network scanning (e.g., port scanning, service enumeration) and vulnerability detection, leveraging libraries such as Scapy and Nmap-Python.</w:t>
      </w:r>
    </w:p>
    <w:p w14:paraId="0000003A">
      <w:pPr>
        <w:widowControl w:val="0"/>
        <w:numPr>
          <w:ilvl w:val="0"/>
          <w:numId w:val="6"/>
        </w:numPr>
        <w:spacing w:before="0" w:after="0" w:line="240" w:lineRule="auto"/>
        <w:ind w:left="360" w:right="30" w:hanging="360"/>
        <w:jc w:val="both"/>
        <w:rPr>
          <w:rFonts w:ascii="Arial" w:hAnsi="Arial" w:eastAsia="Arial" w:cs="Arial"/>
          <w:sz w:val="24"/>
          <w:szCs w:val="24"/>
        </w:rPr>
      </w:pPr>
      <w:r>
        <w:rPr>
          <w:rFonts w:ascii="Arial" w:hAnsi="Arial" w:eastAsia="Arial" w:cs="Arial"/>
          <w:sz w:val="24"/>
          <w:szCs w:val="24"/>
          <w:rtl w:val="0"/>
        </w:rPr>
        <w:t>Designed the tool to generate actionable reports with categorized vulnerabilities and suggested remediations, enhancing efficiency in security posture management.</w:t>
      </w:r>
    </w:p>
    <w:p w14:paraId="0000003B">
      <w:pPr>
        <w:widowControl w:val="0"/>
        <w:numPr>
          <w:ilvl w:val="0"/>
          <w:numId w:val="6"/>
        </w:numPr>
        <w:spacing w:before="0" w:after="0" w:line="240" w:lineRule="auto"/>
        <w:ind w:left="360" w:right="30" w:hanging="360"/>
        <w:jc w:val="both"/>
        <w:rPr>
          <w:rFonts w:ascii="Arial" w:hAnsi="Arial" w:eastAsia="Arial" w:cs="Arial"/>
          <w:sz w:val="24"/>
          <w:szCs w:val="24"/>
        </w:rPr>
      </w:pPr>
      <w:r>
        <w:rPr>
          <w:rFonts w:ascii="Arial" w:hAnsi="Arial" w:eastAsia="Arial" w:cs="Arial"/>
          <w:sz w:val="24"/>
          <w:szCs w:val="24"/>
          <w:rtl w:val="0"/>
        </w:rPr>
        <w:t>Git: https://github.com/hanumanthPraneeth/advanced_network_vuln_assessment_tool</w:t>
      </w:r>
    </w:p>
    <w:p w14:paraId="0000003C">
      <w:pPr>
        <w:widowControl w:val="0"/>
        <w:spacing w:before="0" w:after="0" w:line="240" w:lineRule="auto"/>
        <w:ind w:right="30"/>
        <w:jc w:val="both"/>
        <w:rPr>
          <w:rFonts w:ascii="Arial" w:hAnsi="Arial" w:eastAsia="Arial" w:cs="Arial"/>
          <w:sz w:val="24"/>
          <w:szCs w:val="24"/>
        </w:rPr>
      </w:pPr>
    </w:p>
    <w:p w14:paraId="0000003D">
      <w:pPr>
        <w:widowControl w:val="0"/>
        <w:spacing w:before="0" w:after="0" w:line="240" w:lineRule="auto"/>
        <w:ind w:right="30"/>
        <w:jc w:val="both"/>
        <w:rPr>
          <w:rFonts w:ascii="Arial" w:hAnsi="Arial" w:eastAsia="Arial" w:cs="Arial"/>
          <w:b/>
          <w:i/>
          <w:sz w:val="24"/>
          <w:szCs w:val="24"/>
        </w:rPr>
      </w:pPr>
      <w:r>
        <w:rPr>
          <w:rFonts w:ascii="Arial" w:hAnsi="Arial" w:eastAsia="Arial" w:cs="Arial"/>
          <w:b/>
          <w:i/>
          <w:sz w:val="24"/>
          <w:szCs w:val="24"/>
          <w:rtl w:val="0"/>
        </w:rPr>
        <w:t>3. Keylogger (Ethical Research)</w:t>
      </w:r>
    </w:p>
    <w:p w14:paraId="0000003E">
      <w:pPr>
        <w:widowControl w:val="0"/>
        <w:numPr>
          <w:ilvl w:val="0"/>
          <w:numId w:val="7"/>
        </w:numPr>
        <w:spacing w:before="0" w:after="0" w:line="240" w:lineRule="auto"/>
        <w:ind w:left="360" w:right="30" w:hanging="360"/>
        <w:jc w:val="both"/>
        <w:rPr>
          <w:rFonts w:ascii="Arial" w:hAnsi="Arial" w:eastAsia="Arial" w:cs="Arial"/>
          <w:sz w:val="24"/>
          <w:szCs w:val="24"/>
        </w:rPr>
      </w:pPr>
      <w:r>
        <w:rPr>
          <w:rFonts w:ascii="Arial" w:hAnsi="Arial" w:eastAsia="Arial" w:cs="Arial"/>
          <w:sz w:val="24"/>
          <w:szCs w:val="24"/>
          <w:rtl w:val="0"/>
        </w:rPr>
        <w:t xml:space="preserve">Developed an ethical keylogger using </w:t>
      </w:r>
      <w:r>
        <w:rPr>
          <w:rFonts w:ascii="Arial" w:hAnsi="Arial" w:eastAsia="Arial" w:cs="Arial"/>
          <w:b/>
          <w:sz w:val="24"/>
          <w:szCs w:val="24"/>
          <w:rtl w:val="0"/>
        </w:rPr>
        <w:t>Python</w:t>
      </w:r>
      <w:r>
        <w:rPr>
          <w:rFonts w:ascii="Arial" w:hAnsi="Arial" w:eastAsia="Arial" w:cs="Arial"/>
          <w:sz w:val="24"/>
          <w:szCs w:val="24"/>
          <w:rtl w:val="0"/>
        </w:rPr>
        <w:t xml:space="preserve">, leveraging libraries such as </w:t>
      </w:r>
      <w:r>
        <w:rPr>
          <w:rFonts w:ascii="Arial" w:hAnsi="Arial" w:eastAsia="Arial" w:cs="Arial"/>
          <w:b/>
          <w:i/>
          <w:sz w:val="24"/>
          <w:szCs w:val="24"/>
          <w:rtl w:val="0"/>
        </w:rPr>
        <w:t xml:space="preserve">pynput </w:t>
      </w:r>
      <w:r>
        <w:rPr>
          <w:rFonts w:ascii="Arial" w:hAnsi="Arial" w:eastAsia="Arial" w:cs="Arial"/>
          <w:sz w:val="24"/>
          <w:szCs w:val="24"/>
          <w:rtl w:val="0"/>
        </w:rPr>
        <w:t>for cross-platform keystroke capture and processing.</w:t>
      </w:r>
    </w:p>
    <w:p w14:paraId="0000003F">
      <w:pPr>
        <w:widowControl w:val="0"/>
        <w:numPr>
          <w:ilvl w:val="0"/>
          <w:numId w:val="7"/>
        </w:numPr>
        <w:spacing w:before="0" w:after="0" w:line="240" w:lineRule="auto"/>
        <w:ind w:left="360" w:right="30" w:hanging="360"/>
        <w:jc w:val="both"/>
        <w:rPr>
          <w:rFonts w:ascii="Arial" w:hAnsi="Arial" w:eastAsia="Arial" w:cs="Arial"/>
          <w:sz w:val="24"/>
          <w:szCs w:val="24"/>
        </w:rPr>
      </w:pPr>
      <w:r>
        <w:rPr>
          <w:rFonts w:ascii="Arial" w:hAnsi="Arial" w:eastAsia="Arial" w:cs="Arial"/>
          <w:sz w:val="24"/>
          <w:szCs w:val="24"/>
          <w:rtl w:val="0"/>
        </w:rPr>
        <w:t xml:space="preserve">Implemented robust </w:t>
      </w:r>
      <w:r>
        <w:rPr>
          <w:rFonts w:ascii="Arial" w:hAnsi="Arial" w:eastAsia="Arial" w:cs="Arial"/>
          <w:b/>
          <w:sz w:val="24"/>
          <w:szCs w:val="24"/>
          <w:rtl w:val="0"/>
        </w:rPr>
        <w:t>file I/O</w:t>
      </w:r>
      <w:r>
        <w:rPr>
          <w:rFonts w:ascii="Arial" w:hAnsi="Arial" w:eastAsia="Arial" w:cs="Arial"/>
          <w:sz w:val="24"/>
          <w:szCs w:val="24"/>
          <w:rtl w:val="0"/>
        </w:rPr>
        <w:t xml:space="preserve"> for local logging of captured keystrokes, including timestamping for contextual analysis.</w:t>
      </w:r>
    </w:p>
    <w:p w14:paraId="00000040">
      <w:pPr>
        <w:widowControl w:val="0"/>
        <w:numPr>
          <w:ilvl w:val="0"/>
          <w:numId w:val="7"/>
        </w:numPr>
        <w:spacing w:before="0" w:after="0" w:line="240" w:lineRule="auto"/>
        <w:ind w:left="360" w:right="30" w:hanging="360"/>
        <w:jc w:val="both"/>
        <w:rPr>
          <w:rFonts w:ascii="Arial" w:hAnsi="Arial" w:eastAsia="Arial" w:cs="Arial"/>
          <w:sz w:val="24"/>
          <w:szCs w:val="24"/>
        </w:rPr>
      </w:pPr>
      <w:r>
        <w:rPr>
          <w:rFonts w:ascii="Arial" w:hAnsi="Arial" w:eastAsia="Arial" w:cs="Arial"/>
          <w:sz w:val="24"/>
          <w:szCs w:val="24"/>
          <w:rtl w:val="0"/>
        </w:rPr>
        <w:t xml:space="preserve">Designed and integrated </w:t>
      </w:r>
      <w:r>
        <w:rPr>
          <w:rFonts w:ascii="Arial" w:hAnsi="Arial" w:eastAsia="Arial" w:cs="Arial"/>
          <w:b/>
          <w:sz w:val="24"/>
          <w:szCs w:val="24"/>
          <w:rtl w:val="0"/>
        </w:rPr>
        <w:t>simulated data exfiltration methods</w:t>
      </w:r>
      <w:r>
        <w:rPr>
          <w:rFonts w:ascii="Arial" w:hAnsi="Arial" w:eastAsia="Arial" w:cs="Arial"/>
          <w:sz w:val="24"/>
          <w:szCs w:val="24"/>
          <w:rtl w:val="0"/>
        </w:rPr>
        <w:t xml:space="preserve"> (e.g., secure email transfer via </w:t>
      </w:r>
      <w:r>
        <w:rPr>
          <w:rFonts w:ascii="Arial" w:hAnsi="Arial" w:eastAsia="Arial" w:cs="Arial"/>
          <w:b/>
          <w:i/>
          <w:sz w:val="24"/>
          <w:szCs w:val="24"/>
          <w:rtl w:val="0"/>
        </w:rPr>
        <w:t>smtplib</w:t>
      </w:r>
      <w:r>
        <w:rPr>
          <w:rFonts w:ascii="Arial" w:hAnsi="Arial" w:eastAsia="Arial" w:cs="Arial"/>
          <w:sz w:val="24"/>
          <w:szCs w:val="24"/>
          <w:rtl w:val="0"/>
        </w:rPr>
        <w:t>) to demonstrate data breach scenarios ethically within controlled environments.</w:t>
      </w:r>
    </w:p>
    <w:p w14:paraId="00000041">
      <w:pPr>
        <w:widowControl w:val="0"/>
        <w:numPr>
          <w:ilvl w:val="0"/>
          <w:numId w:val="7"/>
        </w:numPr>
        <w:spacing w:before="0" w:after="0" w:line="240" w:lineRule="auto"/>
        <w:ind w:left="360" w:right="30" w:hanging="360"/>
        <w:jc w:val="both"/>
        <w:rPr>
          <w:rFonts w:ascii="Arial" w:hAnsi="Arial" w:eastAsia="Arial" w:cs="Arial"/>
          <w:sz w:val="24"/>
          <w:szCs w:val="24"/>
        </w:rPr>
      </w:pPr>
      <w:r>
        <w:rPr>
          <w:rFonts w:ascii="Arial" w:hAnsi="Arial" w:eastAsia="Arial" w:cs="Arial"/>
          <w:sz w:val="24"/>
          <w:szCs w:val="24"/>
          <w:rtl w:val="0"/>
        </w:rPr>
        <w:t xml:space="preserve">Structured the application for </w:t>
      </w:r>
      <w:r>
        <w:rPr>
          <w:rFonts w:ascii="Arial" w:hAnsi="Arial" w:eastAsia="Arial" w:cs="Arial"/>
          <w:b/>
          <w:sz w:val="24"/>
          <w:szCs w:val="24"/>
          <w:rtl w:val="0"/>
        </w:rPr>
        <w:t>background operation</w:t>
      </w:r>
      <w:r>
        <w:rPr>
          <w:rFonts w:ascii="Arial" w:hAnsi="Arial" w:eastAsia="Arial" w:cs="Arial"/>
          <w:sz w:val="24"/>
          <w:szCs w:val="24"/>
          <w:rtl w:val="0"/>
        </w:rPr>
        <w:t>, mimicking real-world threat actors' techniques for stealth, while ensuring clear ethical guidelines.</w:t>
      </w:r>
    </w:p>
    <w:p w14:paraId="00000042">
      <w:pPr>
        <w:widowControl w:val="0"/>
        <w:numPr>
          <w:ilvl w:val="0"/>
          <w:numId w:val="7"/>
        </w:numPr>
        <w:spacing w:before="0" w:after="0" w:line="240" w:lineRule="auto"/>
        <w:ind w:left="360" w:right="30" w:hanging="360"/>
        <w:jc w:val="both"/>
        <w:rPr>
          <w:rFonts w:ascii="Arial" w:hAnsi="Arial" w:eastAsia="Arial" w:cs="Arial"/>
          <w:sz w:val="24"/>
          <w:szCs w:val="24"/>
        </w:rPr>
      </w:pPr>
      <w:r>
        <w:rPr>
          <w:rFonts w:ascii="Arial" w:hAnsi="Arial" w:eastAsia="Arial" w:cs="Arial"/>
          <w:sz w:val="24"/>
          <w:szCs w:val="24"/>
          <w:rtl w:val="0"/>
        </w:rPr>
        <w:t xml:space="preserve">Utilized </w:t>
      </w:r>
      <w:r>
        <w:rPr>
          <w:rFonts w:ascii="Arial" w:hAnsi="Arial" w:eastAsia="Arial" w:cs="Arial"/>
          <w:b/>
          <w:sz w:val="24"/>
          <w:szCs w:val="24"/>
          <w:rtl w:val="0"/>
        </w:rPr>
        <w:t>Git and GitHub</w:t>
      </w:r>
      <w:r>
        <w:rPr>
          <w:rFonts w:ascii="Arial" w:hAnsi="Arial" w:eastAsia="Arial" w:cs="Arial"/>
          <w:sz w:val="24"/>
          <w:szCs w:val="24"/>
          <w:rtl w:val="0"/>
        </w:rPr>
        <w:t xml:space="preserve"> for version control, collaborative development, and project showcasing.</w:t>
      </w:r>
    </w:p>
    <w:p w14:paraId="00000043">
      <w:pPr>
        <w:widowControl w:val="0"/>
        <w:numPr>
          <w:ilvl w:val="0"/>
          <w:numId w:val="7"/>
        </w:numPr>
        <w:spacing w:before="0" w:after="0" w:line="240" w:lineRule="auto"/>
        <w:ind w:left="360" w:right="30" w:hanging="360"/>
        <w:jc w:val="both"/>
        <w:rPr>
          <w:rFonts w:ascii="Arial" w:hAnsi="Arial" w:eastAsia="Arial" w:cs="Arial"/>
          <w:sz w:val="24"/>
          <w:szCs w:val="24"/>
        </w:rPr>
      </w:pPr>
      <w:r>
        <w:rPr>
          <w:rFonts w:ascii="Arial" w:hAnsi="Arial" w:eastAsia="Arial" w:cs="Arial"/>
          <w:sz w:val="24"/>
          <w:szCs w:val="24"/>
          <w:rtl w:val="0"/>
        </w:rPr>
        <w:t>Git: https://github.com/hanumanthPraneeth/keylogger_project</w:t>
      </w:r>
    </w:p>
    <w:p w14:paraId="00000044">
      <w:pPr>
        <w:widowControl w:val="0"/>
        <w:spacing w:before="0" w:after="0" w:line="240" w:lineRule="auto"/>
        <w:ind w:right="30"/>
        <w:jc w:val="both"/>
        <w:rPr>
          <w:rFonts w:ascii="Arial" w:hAnsi="Arial" w:eastAsia="Arial" w:cs="Arial"/>
          <w:sz w:val="24"/>
          <w:szCs w:val="24"/>
        </w:rPr>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00000045">
      <w:pPr>
        <w:widowControl w:val="0"/>
        <w:spacing w:before="0" w:after="0" w:line="240" w:lineRule="auto"/>
        <w:ind w:right="30"/>
        <w:jc w:val="both"/>
        <w:rPr>
          <w:rFonts w:ascii="Arial" w:hAnsi="Arial" w:eastAsia="Arial" w:cs="Arial"/>
          <w:sz w:val="24"/>
          <w:szCs w:val="24"/>
        </w:rPr>
      </w:pPr>
    </w:p>
    <w:p w14:paraId="00000046">
      <w:pPr>
        <w:widowControl w:val="0"/>
        <w:spacing w:before="0" w:after="0" w:line="240" w:lineRule="auto"/>
        <w:ind w:right="30"/>
        <w:jc w:val="both"/>
        <w:rPr>
          <w:rFonts w:ascii="Arial" w:hAnsi="Arial" w:eastAsia="Arial" w:cs="Arial"/>
          <w:b/>
          <w:sz w:val="24"/>
          <w:szCs w:val="24"/>
        </w:rPr>
      </w:pPr>
      <w:r>
        <w:rPr>
          <w:rFonts w:ascii="Arial" w:hAnsi="Arial" w:eastAsia="Arial" w:cs="Arial"/>
          <w:b/>
          <w:sz w:val="24"/>
          <w:szCs w:val="24"/>
          <w:rtl w:val="0"/>
        </w:rPr>
        <w:t>EDUCATION</w:t>
      </w:r>
    </w:p>
    <w:p w14:paraId="00000047">
      <w:pPr>
        <w:widowControl w:val="0"/>
        <w:spacing w:before="0" w:after="0" w:line="240" w:lineRule="auto"/>
        <w:ind w:right="30"/>
        <w:jc w:val="both"/>
        <w:rPr>
          <w:rFonts w:ascii="Arial" w:hAnsi="Arial" w:eastAsia="Arial" w:cs="Arial"/>
          <w:sz w:val="24"/>
          <w:szCs w:val="24"/>
        </w:rPr>
      </w:pPr>
      <w:r>
        <w:rPr>
          <w:rFonts w:ascii="Arial" w:hAnsi="Arial" w:eastAsia="Arial" w:cs="Arial"/>
          <w:b/>
          <w:i/>
          <w:sz w:val="24"/>
          <w:szCs w:val="24"/>
          <w:rtl w:val="0"/>
        </w:rPr>
        <w:t>Master of Science in Computer Science</w:t>
      </w:r>
      <w:r>
        <w:rPr>
          <w:rFonts w:ascii="Arial" w:hAnsi="Arial" w:eastAsia="Arial" w:cs="Arial"/>
          <w:sz w:val="24"/>
          <w:szCs w:val="24"/>
          <w:rtl w:val="0"/>
        </w:rPr>
        <w:t xml:space="preserve"> | Lakehead University, Canada | 2022</w:t>
      </w:r>
    </w:p>
    <w:p w14:paraId="00000048">
      <w:pPr>
        <w:widowControl w:val="0"/>
        <w:numPr>
          <w:ilvl w:val="0"/>
          <w:numId w:val="8"/>
        </w:numPr>
        <w:spacing w:before="0" w:after="0" w:line="240" w:lineRule="auto"/>
        <w:ind w:left="360" w:right="30" w:hanging="360"/>
        <w:jc w:val="both"/>
        <w:rPr>
          <w:rFonts w:ascii="Arial" w:hAnsi="Arial" w:eastAsia="Arial" w:cs="Arial"/>
          <w:sz w:val="24"/>
          <w:szCs w:val="24"/>
        </w:rPr>
      </w:pPr>
      <w:r>
        <w:rPr>
          <w:rFonts w:ascii="Arial" w:hAnsi="Arial" w:eastAsia="Arial" w:cs="Arial"/>
          <w:b/>
          <w:i/>
          <w:sz w:val="24"/>
          <w:szCs w:val="24"/>
          <w:rtl w:val="0"/>
        </w:rPr>
        <w:t>Specialization</w:t>
      </w:r>
      <w:r>
        <w:rPr>
          <w:rFonts w:ascii="Arial" w:hAnsi="Arial" w:eastAsia="Arial" w:cs="Arial"/>
          <w:sz w:val="24"/>
          <w:szCs w:val="24"/>
          <w:rtl w:val="0"/>
        </w:rPr>
        <w:t>: Specialization in Artificial Intelligence &amp; Machine Learning, complementing strong foundational IT and cybersecurity expertise.</w:t>
      </w:r>
    </w:p>
    <w:p w14:paraId="00000049">
      <w:pPr>
        <w:widowControl w:val="0"/>
        <w:spacing w:before="0" w:after="0" w:line="240" w:lineRule="auto"/>
        <w:ind w:right="30"/>
        <w:jc w:val="both"/>
        <w:rPr>
          <w:rFonts w:ascii="Arial" w:hAnsi="Arial" w:eastAsia="Arial" w:cs="Arial"/>
          <w:sz w:val="24"/>
          <w:szCs w:val="24"/>
        </w:rPr>
      </w:pPr>
      <w:r>
        <w:rPr>
          <w:rFonts w:ascii="Arial" w:hAnsi="Arial" w:eastAsia="Arial" w:cs="Arial"/>
          <w:b/>
          <w:i/>
          <w:sz w:val="24"/>
          <w:szCs w:val="24"/>
          <w:rtl w:val="0"/>
        </w:rPr>
        <w:t>Bachelor of Technology in Computer Science</w:t>
      </w:r>
      <w:r>
        <w:rPr>
          <w:rFonts w:ascii="Arial" w:hAnsi="Arial" w:eastAsia="Arial" w:cs="Arial"/>
          <w:sz w:val="24"/>
          <w:szCs w:val="24"/>
          <w:rtl w:val="0"/>
        </w:rPr>
        <w:t xml:space="preserve"> | GITAM University, India | 2018</w:t>
      </w:r>
    </w:p>
    <w:p w14:paraId="0000004A">
      <w:pPr>
        <w:widowControl w:val="0"/>
        <w:spacing w:before="0" w:after="0" w:line="240" w:lineRule="auto"/>
        <w:ind w:right="30"/>
        <w:jc w:val="both"/>
        <w:rPr>
          <w:rFonts w:ascii="Arial" w:hAnsi="Arial" w:eastAsia="Arial" w:cs="Arial"/>
          <w:sz w:val="24"/>
          <w:szCs w:val="24"/>
        </w:rPr>
      </w:pPr>
      <w:r>
        <w:pict>
          <v:rect id="_x0000_i1031" o:spt="1" style="height:1.5pt;width:0pt;" fillcolor="#A0A0A0" filled="t" stroked="f" coordsize="21600,21600" o:hr="t" o:hrstd="t" o:hralign="center">
            <v:path/>
            <v:fill on="t" focussize="0,0"/>
            <v:stroke on="f"/>
            <v:imagedata o:title=""/>
            <o:lock v:ext="edit"/>
            <w10:wrap type="none"/>
            <w10:anchorlock/>
          </v:rect>
        </w:pict>
      </w:r>
    </w:p>
    <w:p w14:paraId="0000004B">
      <w:pPr>
        <w:widowControl w:val="0"/>
        <w:spacing w:before="0" w:after="0" w:line="240" w:lineRule="auto"/>
        <w:ind w:right="30"/>
        <w:jc w:val="both"/>
        <w:rPr>
          <w:rFonts w:ascii="Arial" w:hAnsi="Arial" w:eastAsia="Arial" w:cs="Arial"/>
          <w:sz w:val="24"/>
          <w:szCs w:val="24"/>
        </w:rPr>
      </w:pPr>
    </w:p>
    <w:p w14:paraId="0000004C">
      <w:pPr>
        <w:widowControl w:val="0"/>
        <w:spacing w:before="0" w:after="0"/>
        <w:ind w:left="0" w:right="30" w:firstLine="0"/>
        <w:jc w:val="both"/>
        <w:rPr>
          <w:b/>
          <w:sz w:val="24"/>
          <w:szCs w:val="24"/>
        </w:rPr>
      </w:pPr>
      <w:r>
        <w:rPr>
          <w:rFonts w:ascii="Arial" w:hAnsi="Arial" w:eastAsia="Arial" w:cs="Arial"/>
          <w:b/>
          <w:sz w:val="24"/>
          <w:szCs w:val="24"/>
          <w:rtl w:val="0"/>
        </w:rPr>
        <w:t>ADDITIONAL HIGHLIGHTS</w:t>
      </w:r>
    </w:p>
    <w:p w14:paraId="0000004D">
      <w:pPr>
        <w:widowControl w:val="0"/>
        <w:numPr>
          <w:ilvl w:val="0"/>
          <w:numId w:val="9"/>
        </w:numPr>
        <w:spacing w:before="0" w:after="0" w:line="240" w:lineRule="auto"/>
        <w:ind w:left="720" w:hanging="360"/>
        <w:jc w:val="both"/>
        <w:rPr>
          <w:rFonts w:ascii="Arial" w:hAnsi="Arial" w:eastAsia="Arial" w:cs="Arial"/>
          <w:sz w:val="24"/>
          <w:szCs w:val="24"/>
        </w:rPr>
      </w:pPr>
      <w:r>
        <w:rPr>
          <w:rFonts w:ascii="Arial" w:hAnsi="Arial" w:eastAsia="Arial" w:cs="Arial"/>
          <w:sz w:val="24"/>
          <w:szCs w:val="24"/>
          <w:rtl w:val="0"/>
        </w:rPr>
        <w:t xml:space="preserve">Experienced in </w:t>
      </w:r>
      <w:r>
        <w:rPr>
          <w:rFonts w:ascii="Arial" w:hAnsi="Arial" w:eastAsia="Arial" w:cs="Arial"/>
          <w:b/>
          <w:sz w:val="24"/>
          <w:szCs w:val="24"/>
          <w:rtl w:val="0"/>
        </w:rPr>
        <w:t>communicating cyber risks clearly</w:t>
      </w:r>
      <w:r>
        <w:rPr>
          <w:rFonts w:ascii="Arial" w:hAnsi="Arial" w:eastAsia="Arial" w:cs="Arial"/>
          <w:sz w:val="24"/>
          <w:szCs w:val="24"/>
          <w:rtl w:val="0"/>
        </w:rPr>
        <w:t xml:space="preserve"> to both </w:t>
      </w:r>
      <w:r>
        <w:rPr>
          <w:rFonts w:ascii="Arial" w:hAnsi="Arial" w:eastAsia="Arial" w:cs="Arial"/>
          <w:b/>
          <w:sz w:val="24"/>
          <w:szCs w:val="24"/>
          <w:rtl w:val="0"/>
        </w:rPr>
        <w:t>technical and non-technical stakeholders</w:t>
      </w:r>
      <w:r>
        <w:rPr>
          <w:rFonts w:ascii="Arial" w:hAnsi="Arial" w:eastAsia="Arial" w:cs="Arial"/>
          <w:sz w:val="24"/>
          <w:szCs w:val="24"/>
          <w:rtl w:val="0"/>
        </w:rPr>
        <w:t>.</w:t>
      </w:r>
    </w:p>
    <w:p w14:paraId="0000004E">
      <w:pPr>
        <w:widowControl w:val="0"/>
        <w:numPr>
          <w:ilvl w:val="0"/>
          <w:numId w:val="9"/>
        </w:numPr>
        <w:spacing w:before="0" w:after="0" w:line="240" w:lineRule="auto"/>
        <w:ind w:left="720" w:hanging="360"/>
        <w:jc w:val="both"/>
        <w:rPr>
          <w:rFonts w:ascii="Arial" w:hAnsi="Arial" w:eastAsia="Arial" w:cs="Arial"/>
          <w:sz w:val="24"/>
          <w:szCs w:val="24"/>
        </w:rPr>
      </w:pPr>
      <w:r>
        <w:rPr>
          <w:rFonts w:ascii="Arial" w:hAnsi="Arial" w:eastAsia="Arial" w:cs="Arial"/>
          <w:b/>
          <w:sz w:val="24"/>
          <w:szCs w:val="24"/>
          <w:rtl w:val="0"/>
        </w:rPr>
        <w:t>Proactive</w:t>
      </w:r>
      <w:r>
        <w:rPr>
          <w:rFonts w:ascii="Arial" w:hAnsi="Arial" w:eastAsia="Arial" w:cs="Arial"/>
          <w:sz w:val="24"/>
          <w:szCs w:val="24"/>
          <w:rtl w:val="0"/>
        </w:rPr>
        <w:t xml:space="preserve"> and </w:t>
      </w:r>
      <w:r>
        <w:rPr>
          <w:rFonts w:ascii="Arial" w:hAnsi="Arial" w:eastAsia="Arial" w:cs="Arial"/>
          <w:b/>
          <w:sz w:val="24"/>
          <w:szCs w:val="24"/>
          <w:rtl w:val="0"/>
        </w:rPr>
        <w:t>self-motivated</w:t>
      </w:r>
      <w:r>
        <w:rPr>
          <w:rFonts w:ascii="Arial" w:hAnsi="Arial" w:eastAsia="Arial" w:cs="Arial"/>
          <w:sz w:val="24"/>
          <w:szCs w:val="24"/>
          <w:rtl w:val="0"/>
        </w:rPr>
        <w:t xml:space="preserve">, capable of working </w:t>
      </w:r>
      <w:r>
        <w:rPr>
          <w:rFonts w:ascii="Arial" w:hAnsi="Arial" w:eastAsia="Arial" w:cs="Arial"/>
          <w:b/>
          <w:sz w:val="24"/>
          <w:szCs w:val="24"/>
          <w:rtl w:val="0"/>
        </w:rPr>
        <w:t>independently</w:t>
      </w:r>
      <w:r>
        <w:rPr>
          <w:rFonts w:ascii="Arial" w:hAnsi="Arial" w:eastAsia="Arial" w:cs="Arial"/>
          <w:sz w:val="24"/>
          <w:szCs w:val="24"/>
          <w:rtl w:val="0"/>
        </w:rPr>
        <w:t xml:space="preserve"> or </w:t>
      </w:r>
      <w:r>
        <w:rPr>
          <w:rFonts w:ascii="Arial" w:hAnsi="Arial" w:eastAsia="Arial" w:cs="Arial"/>
          <w:b/>
          <w:sz w:val="24"/>
          <w:szCs w:val="24"/>
          <w:rtl w:val="0"/>
        </w:rPr>
        <w:t>collaboratively</w:t>
      </w:r>
      <w:r>
        <w:rPr>
          <w:rFonts w:ascii="Arial" w:hAnsi="Arial" w:eastAsia="Arial" w:cs="Arial"/>
          <w:sz w:val="24"/>
          <w:szCs w:val="24"/>
          <w:rtl w:val="0"/>
        </w:rPr>
        <w:t xml:space="preserve"> on </w:t>
      </w:r>
      <w:r>
        <w:rPr>
          <w:rFonts w:ascii="Arial" w:hAnsi="Arial" w:eastAsia="Arial" w:cs="Arial"/>
          <w:b/>
          <w:sz w:val="24"/>
          <w:szCs w:val="24"/>
          <w:rtl w:val="0"/>
        </w:rPr>
        <w:t>transformative security programs</w:t>
      </w:r>
      <w:r>
        <w:rPr>
          <w:rFonts w:ascii="Arial" w:hAnsi="Arial" w:eastAsia="Arial" w:cs="Arial"/>
          <w:sz w:val="24"/>
          <w:szCs w:val="24"/>
          <w:rtl w:val="0"/>
        </w:rPr>
        <w:t>.</w:t>
      </w:r>
    </w:p>
    <w:p w14:paraId="0000004F">
      <w:pPr>
        <w:widowControl w:val="0"/>
        <w:numPr>
          <w:ilvl w:val="0"/>
          <w:numId w:val="9"/>
        </w:numPr>
        <w:spacing w:before="0" w:after="0" w:line="240" w:lineRule="auto"/>
        <w:ind w:left="720" w:hanging="360"/>
        <w:jc w:val="both"/>
        <w:rPr>
          <w:rFonts w:ascii="Arial" w:hAnsi="Arial" w:eastAsia="Arial" w:cs="Arial"/>
          <w:sz w:val="24"/>
          <w:szCs w:val="24"/>
        </w:rPr>
      </w:pPr>
      <w:r>
        <w:rPr>
          <w:rFonts w:ascii="Arial" w:hAnsi="Arial" w:eastAsia="Arial" w:cs="Arial"/>
          <w:sz w:val="24"/>
          <w:szCs w:val="24"/>
          <w:rtl w:val="0"/>
        </w:rPr>
        <w:t xml:space="preserve">Comfortable </w:t>
      </w:r>
      <w:r>
        <w:rPr>
          <w:rFonts w:ascii="Arial" w:hAnsi="Arial" w:eastAsia="Arial" w:cs="Arial"/>
          <w:b/>
          <w:sz w:val="24"/>
          <w:szCs w:val="24"/>
          <w:rtl w:val="0"/>
        </w:rPr>
        <w:t>handling sensitive data</w:t>
      </w:r>
      <w:r>
        <w:rPr>
          <w:rFonts w:ascii="Arial" w:hAnsi="Arial" w:eastAsia="Arial" w:cs="Arial"/>
          <w:sz w:val="24"/>
          <w:szCs w:val="24"/>
          <w:rtl w:val="0"/>
        </w:rPr>
        <w:t xml:space="preserve"> and responding to </w:t>
      </w:r>
      <w:r>
        <w:rPr>
          <w:rFonts w:ascii="Arial" w:hAnsi="Arial" w:eastAsia="Arial" w:cs="Arial"/>
          <w:b/>
          <w:sz w:val="24"/>
          <w:szCs w:val="24"/>
          <w:rtl w:val="0"/>
        </w:rPr>
        <w:t>cyber incidents under pressure</w:t>
      </w:r>
      <w:r>
        <w:rPr>
          <w:rFonts w:ascii="Arial" w:hAnsi="Arial" w:eastAsia="Arial" w:cs="Arial"/>
          <w:sz w:val="24"/>
          <w:szCs w:val="24"/>
          <w:rtl w:val="0"/>
        </w:rPr>
        <w:t>.</w:t>
      </w:r>
    </w:p>
    <w:p w14:paraId="00000050">
      <w:pPr>
        <w:widowControl w:val="0"/>
        <w:numPr>
          <w:ilvl w:val="0"/>
          <w:numId w:val="9"/>
        </w:numPr>
        <w:spacing w:before="0" w:after="0" w:line="240" w:lineRule="auto"/>
        <w:ind w:left="720" w:hanging="360"/>
        <w:jc w:val="both"/>
        <w:rPr>
          <w:rFonts w:ascii="Arial" w:hAnsi="Arial" w:eastAsia="Arial" w:cs="Arial"/>
          <w:sz w:val="24"/>
          <w:szCs w:val="24"/>
        </w:rPr>
      </w:pPr>
      <w:r>
        <w:rPr>
          <w:rFonts w:ascii="Arial" w:hAnsi="Arial" w:eastAsia="Arial" w:cs="Arial"/>
          <w:sz w:val="24"/>
          <w:szCs w:val="24"/>
          <w:rtl w:val="0"/>
        </w:rPr>
        <w:t xml:space="preserve">Strong </w:t>
      </w:r>
      <w:r>
        <w:rPr>
          <w:rFonts w:ascii="Arial" w:hAnsi="Arial" w:eastAsia="Arial" w:cs="Arial"/>
          <w:b/>
          <w:sz w:val="24"/>
          <w:szCs w:val="24"/>
          <w:rtl w:val="0"/>
        </w:rPr>
        <w:t>documentation skills</w:t>
      </w:r>
      <w:r>
        <w:rPr>
          <w:rFonts w:ascii="Arial" w:hAnsi="Arial" w:eastAsia="Arial" w:cs="Arial"/>
          <w:sz w:val="24"/>
          <w:szCs w:val="24"/>
          <w:rtl w:val="0"/>
        </w:rPr>
        <w:t xml:space="preserve"> with experience in creating </w:t>
      </w:r>
      <w:r>
        <w:rPr>
          <w:rFonts w:ascii="Arial" w:hAnsi="Arial" w:eastAsia="Arial" w:cs="Arial"/>
          <w:b/>
          <w:sz w:val="24"/>
          <w:szCs w:val="24"/>
          <w:rtl w:val="0"/>
        </w:rPr>
        <w:t>technical SOPs</w:t>
      </w:r>
      <w:r>
        <w:rPr>
          <w:rFonts w:ascii="Arial" w:hAnsi="Arial" w:eastAsia="Arial" w:cs="Arial"/>
          <w:sz w:val="24"/>
          <w:szCs w:val="24"/>
          <w:rtl w:val="0"/>
        </w:rPr>
        <w:t xml:space="preserve">, </w:t>
      </w:r>
      <w:r>
        <w:rPr>
          <w:rFonts w:ascii="Arial" w:hAnsi="Arial" w:eastAsia="Arial" w:cs="Arial"/>
          <w:b/>
          <w:sz w:val="24"/>
          <w:szCs w:val="24"/>
          <w:rtl w:val="0"/>
        </w:rPr>
        <w:t>diagrams (Visio)</w:t>
      </w:r>
      <w:r>
        <w:rPr>
          <w:rFonts w:ascii="Arial" w:hAnsi="Arial" w:eastAsia="Arial" w:cs="Arial"/>
          <w:sz w:val="24"/>
          <w:szCs w:val="24"/>
          <w:rtl w:val="0"/>
        </w:rPr>
        <w:t xml:space="preserve">, and </w:t>
      </w:r>
      <w:r>
        <w:rPr>
          <w:rFonts w:ascii="Arial" w:hAnsi="Arial" w:eastAsia="Arial" w:cs="Arial"/>
          <w:b/>
          <w:sz w:val="24"/>
          <w:szCs w:val="24"/>
          <w:rtl w:val="0"/>
        </w:rPr>
        <w:t>management reports</w:t>
      </w:r>
      <w:r>
        <w:rPr>
          <w:rFonts w:ascii="Arial" w:hAnsi="Arial" w:eastAsia="Arial" w:cs="Arial"/>
          <w:sz w:val="24"/>
          <w:szCs w:val="24"/>
          <w:rtl w:val="0"/>
        </w:rPr>
        <w:t xml:space="preserve"> to support </w:t>
      </w:r>
      <w:r>
        <w:rPr>
          <w:rFonts w:ascii="Arial" w:hAnsi="Arial" w:eastAsia="Arial" w:cs="Arial"/>
          <w:b/>
          <w:sz w:val="24"/>
          <w:szCs w:val="24"/>
          <w:rtl w:val="0"/>
        </w:rPr>
        <w:t>security decisions</w:t>
      </w:r>
      <w:r>
        <w:rPr>
          <w:rFonts w:ascii="Arial" w:hAnsi="Arial" w:eastAsia="Arial" w:cs="Arial"/>
          <w:sz w:val="24"/>
          <w:szCs w:val="24"/>
          <w:rtl w:val="0"/>
        </w:rPr>
        <w:t>.</w:t>
      </w:r>
    </w:p>
    <w:p w14:paraId="00000051">
      <w:pPr>
        <w:widowControl w:val="0"/>
        <w:numPr>
          <w:ilvl w:val="0"/>
          <w:numId w:val="9"/>
        </w:numPr>
        <w:spacing w:before="0" w:after="0" w:line="240" w:lineRule="auto"/>
        <w:ind w:left="720" w:hanging="360"/>
        <w:jc w:val="both"/>
        <w:rPr>
          <w:rFonts w:ascii="Arial" w:hAnsi="Arial" w:eastAsia="Arial" w:cs="Arial"/>
          <w:sz w:val="24"/>
          <w:szCs w:val="24"/>
        </w:rPr>
      </w:pPr>
      <w:r>
        <w:rPr>
          <w:rFonts w:ascii="Arial" w:hAnsi="Arial" w:eastAsia="Arial" w:cs="Arial"/>
          <w:sz w:val="24"/>
          <w:szCs w:val="24"/>
          <w:rtl w:val="0"/>
        </w:rPr>
        <w:t xml:space="preserve">Known for </w:t>
      </w:r>
      <w:r>
        <w:rPr>
          <w:rFonts w:ascii="Arial" w:hAnsi="Arial" w:eastAsia="Arial" w:cs="Arial"/>
          <w:b/>
          <w:sz w:val="24"/>
          <w:szCs w:val="24"/>
          <w:rtl w:val="0"/>
        </w:rPr>
        <w:t>clear judgment</w:t>
      </w:r>
      <w:r>
        <w:rPr>
          <w:rFonts w:ascii="Arial" w:hAnsi="Arial" w:eastAsia="Arial" w:cs="Arial"/>
          <w:sz w:val="24"/>
          <w:szCs w:val="24"/>
          <w:rtl w:val="0"/>
        </w:rPr>
        <w:t xml:space="preserve">, </w:t>
      </w:r>
      <w:r>
        <w:rPr>
          <w:rFonts w:ascii="Arial" w:hAnsi="Arial" w:eastAsia="Arial" w:cs="Arial"/>
          <w:b/>
          <w:sz w:val="24"/>
          <w:szCs w:val="24"/>
          <w:rtl w:val="0"/>
        </w:rPr>
        <w:t>adaptability</w:t>
      </w:r>
      <w:r>
        <w:rPr>
          <w:rFonts w:ascii="Arial" w:hAnsi="Arial" w:eastAsia="Arial" w:cs="Arial"/>
          <w:sz w:val="24"/>
          <w:szCs w:val="24"/>
          <w:rtl w:val="0"/>
        </w:rPr>
        <w:t xml:space="preserve"> in </w:t>
      </w:r>
      <w:r>
        <w:rPr>
          <w:rFonts w:ascii="Arial" w:hAnsi="Arial" w:eastAsia="Arial" w:cs="Arial"/>
          <w:b/>
          <w:sz w:val="24"/>
          <w:szCs w:val="24"/>
          <w:rtl w:val="0"/>
        </w:rPr>
        <w:t>fast-paced environments</w:t>
      </w:r>
      <w:r>
        <w:rPr>
          <w:rFonts w:ascii="Arial" w:hAnsi="Arial" w:eastAsia="Arial" w:cs="Arial"/>
          <w:sz w:val="24"/>
          <w:szCs w:val="24"/>
          <w:rtl w:val="0"/>
        </w:rPr>
        <w:t xml:space="preserve">, and a </w:t>
      </w:r>
      <w:r>
        <w:rPr>
          <w:rFonts w:ascii="Arial" w:hAnsi="Arial" w:eastAsia="Arial" w:cs="Arial"/>
          <w:b/>
          <w:sz w:val="24"/>
          <w:szCs w:val="24"/>
          <w:rtl w:val="0"/>
        </w:rPr>
        <w:t>relentless drive to secure IT assets</w:t>
      </w:r>
      <w:r>
        <w:rPr>
          <w:rFonts w:ascii="Arial" w:hAnsi="Arial" w:eastAsia="Arial" w:cs="Arial"/>
          <w:sz w:val="24"/>
          <w:szCs w:val="24"/>
          <w:rtl w:val="0"/>
        </w:rPr>
        <w:t>.</w:t>
      </w:r>
    </w:p>
    <w:p w14:paraId="00000052">
      <w:pPr>
        <w:widowControl w:val="0"/>
        <w:spacing w:before="0" w:after="0" w:line="240" w:lineRule="auto"/>
        <w:ind w:right="30"/>
        <w:jc w:val="both"/>
        <w:rPr>
          <w:rFonts w:ascii="Arial" w:hAnsi="Arial" w:eastAsia="Arial" w:cs="Arial"/>
          <w:sz w:val="24"/>
          <w:szCs w:val="24"/>
        </w:rPr>
      </w:pPr>
    </w:p>
    <w:sectPr>
      <w:headerReference r:id="rId6" w:type="first"/>
      <w:footerReference r:id="rId7" w:type="first"/>
      <w:headerReference r:id="rId5" w:type="default"/>
      <w:pgSz w:w="11906" w:h="16838"/>
      <w:pgMar w:top="720" w:right="720" w:bottom="720" w:left="720" w:header="0" w:footer="720" w:gutter="0"/>
      <w:pgNumType w:start="1"/>
      <w:cols w:equalWidth="0" w:num="1">
        <w:col w:w="10465"/>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ato">
    <w:altName w:val="SimSun"/>
    <w:panose1 w:val="00000000000000000000"/>
    <w:charset w:val="86"/>
    <w:family w:val="auto"/>
    <w:pitch w:val="default"/>
    <w:sig w:usb0="00000000" w:usb1="00000000" w:usb2="00000000" w:usb3="00000000" w:csb0="00000000" w:csb1="00000000"/>
  </w:font>
  <w:font w:name="Playfair Display">
    <w:altName w:val="Segoe Prin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5">
    <w:pPr>
      <w:pageBreakBefore w:val="0"/>
      <w:pBdr>
        <w:top w:val="none" w:color="auto" w:sz="0" w:space="0"/>
        <w:left w:val="none" w:color="auto" w:sz="0" w:space="0"/>
        <w:bottom w:val="none" w:color="auto" w:sz="0" w:space="0"/>
        <w:right w:val="none" w:color="auto" w:sz="0" w:space="0"/>
        <w:between w:val="none" w:color="auto" w:sz="0" w:space="0"/>
      </w:pBdr>
      <w:shd w:val="clear" w:fill="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3">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400" w:line="480" w:lineRule="auto"/>
      <w:jc w:val="right"/>
      <w:rPr>
        <w:color w:val="F75D5D"/>
      </w:rPr>
    </w:pPr>
    <w:r>
      <w:rPr>
        <w:color w:val="F75D5D"/>
      </w:rPr>
      <w:fldChar w:fldCharType="begin"/>
    </w:r>
    <w:r>
      <w:rPr>
        <w:color w:val="F75D5D"/>
      </w:rPr>
      <w:instrText xml:space="preserve">PAGE</w:instrText>
    </w:r>
    <w:r>
      <w:rPr>
        <w:color w:val="F75D5D"/>
      </w:rPr>
      <w:fldChar w:fldCharType="separate"/>
    </w:r>
    <w:r>
      <w:rPr>
        <w:color w:val="F75D5D"/>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4">
    <w:pPr>
      <w:pageBreakBefore w:val="0"/>
      <w:pBdr>
        <w:top w:val="none" w:color="auto" w:sz="0" w:space="0"/>
        <w:left w:val="none" w:color="auto" w:sz="0" w:space="0"/>
        <w:bottom w:val="none" w:color="auto" w:sz="0" w:space="0"/>
        <w:right w:val="none" w:color="auto" w:sz="0" w:space="0"/>
        <w:between w:val="none" w:color="auto" w:sz="0" w:space="0"/>
      </w:pBdr>
      <w:shd w:val="clear" w:fill="auto"/>
      <w:spacing w:before="0"/>
      <w:rPr>
        <w:sz w:val="12"/>
        <w:szCs w:val="1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1D644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ato" w:hAnsi="Lato" w:eastAsia="Lato" w:cs="Lato"/>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200" w:line="312" w:lineRule="auto"/>
    </w:pPr>
    <w:rPr>
      <w:rFonts w:ascii="Lato" w:hAnsi="Lato" w:eastAsia="Lato" w:cs="Lato"/>
      <w:lang w:val="en"/>
    </w:rPr>
  </w:style>
  <w:style w:type="paragraph" w:styleId="2">
    <w:name w:val="heading 1"/>
    <w:basedOn w:val="1"/>
    <w:next w:val="1"/>
    <w:qFormat/>
    <w:uiPriority w:val="0"/>
    <w:pPr>
      <w:keepNext/>
      <w:keepLines/>
      <w:pageBreakBefore w:val="0"/>
      <w:widowControl w:val="0"/>
      <w:spacing w:before="320" w:line="240" w:lineRule="auto"/>
      <w:ind w:right="-30"/>
    </w:pPr>
    <w:rPr>
      <w:rFonts w:ascii="Playfair Display" w:hAnsi="Playfair Display" w:eastAsia="Playfair Display" w:cs="Playfair Display"/>
      <w:b/>
      <w:color w:val="F75D5D"/>
      <w:sz w:val="28"/>
      <w:szCs w:val="28"/>
    </w:rPr>
  </w:style>
  <w:style w:type="paragraph" w:styleId="3">
    <w:name w:val="heading 2"/>
    <w:basedOn w:val="1"/>
    <w:next w:val="1"/>
    <w:qFormat/>
    <w:uiPriority w:val="0"/>
    <w:pPr>
      <w:pageBreakBefore w:val="0"/>
      <w:ind w:left="-15" w:right="-30" w:firstLine="0"/>
    </w:pPr>
    <w:rPr>
      <w:color w:val="666666"/>
      <w:sz w:val="18"/>
      <w:szCs w:val="18"/>
    </w:rPr>
  </w:style>
  <w:style w:type="paragraph" w:styleId="4">
    <w:name w:val="heading 3"/>
    <w:basedOn w:val="1"/>
    <w:next w:val="1"/>
    <w:qFormat/>
    <w:uiPriority w:val="0"/>
    <w:pPr>
      <w:pageBreakBefore w:val="0"/>
      <w:spacing w:before="0" w:line="240" w:lineRule="auto"/>
      <w:ind w:left="-15" w:right="-30" w:firstLine="0"/>
    </w:pPr>
    <w:rPr>
      <w:rFonts w:ascii="Playfair Display" w:hAnsi="Playfair Display" w:eastAsia="Playfair Display" w:cs="Playfair Display"/>
      <w:b/>
      <w:color w:val="000000"/>
      <w:sz w:val="22"/>
      <w:szCs w:val="22"/>
    </w:rPr>
  </w:style>
  <w:style w:type="paragraph" w:styleId="5">
    <w:name w:val="heading 4"/>
    <w:basedOn w:val="1"/>
    <w:next w:val="1"/>
    <w:qFormat/>
    <w:uiPriority w:val="0"/>
    <w:pPr>
      <w:keepNext/>
      <w:keepLines/>
      <w:pageBreakBefore w:val="0"/>
      <w:spacing w:before="160" w:after="0"/>
    </w:pPr>
    <w:rPr>
      <w:rFonts w:ascii="Trebuchet MS" w:hAnsi="Trebuchet MS" w:eastAsia="Trebuchet MS" w:cs="Trebuchet MS"/>
      <w:color w:val="666666"/>
      <w:sz w:val="22"/>
      <w:szCs w:val="22"/>
      <w:u w:val="single"/>
    </w:rPr>
  </w:style>
  <w:style w:type="paragraph" w:styleId="6">
    <w:name w:val="heading 5"/>
    <w:basedOn w:val="1"/>
    <w:next w:val="1"/>
    <w:qFormat/>
    <w:uiPriority w:val="0"/>
    <w:pPr>
      <w:keepNext/>
      <w:keepLines/>
      <w:pageBreakBefore w:val="0"/>
      <w:spacing w:before="160" w:after="0"/>
    </w:pPr>
    <w:rPr>
      <w:rFonts w:ascii="Trebuchet MS" w:hAnsi="Trebuchet MS" w:eastAsia="Trebuchet MS" w:cs="Trebuchet MS"/>
      <w:color w:val="666666"/>
      <w:sz w:val="22"/>
      <w:szCs w:val="22"/>
    </w:rPr>
  </w:style>
  <w:style w:type="paragraph" w:styleId="7">
    <w:name w:val="heading 6"/>
    <w:basedOn w:val="1"/>
    <w:next w:val="1"/>
    <w:qFormat/>
    <w:uiPriority w:val="0"/>
    <w:pPr>
      <w:keepNext/>
      <w:keepLines/>
      <w:pageBreakBefore w:val="0"/>
      <w:spacing w:before="160" w:after="0"/>
    </w:pPr>
    <w:rPr>
      <w:rFonts w:ascii="Trebuchet MS" w:hAnsi="Trebuchet MS" w:eastAsia="Trebuchet MS" w:cs="Trebuchet MS"/>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pageBreakBefore w:val="0"/>
      <w:spacing w:before="0" w:line="276" w:lineRule="auto"/>
      <w:ind w:right="-30"/>
    </w:pPr>
    <w:rPr>
      <w:color w:val="999999"/>
      <w:sz w:val="18"/>
      <w:szCs w:val="18"/>
    </w:rPr>
  </w:style>
  <w:style w:type="paragraph" w:styleId="11">
    <w:name w:val="Title"/>
    <w:basedOn w:val="1"/>
    <w:next w:val="1"/>
    <w:qFormat/>
    <w:uiPriority w:val="0"/>
    <w:pPr>
      <w:pageBreakBefore w:val="0"/>
      <w:spacing w:before="0" w:after="200" w:line="240" w:lineRule="auto"/>
      <w:ind w:right="-15"/>
    </w:pPr>
    <w:rPr>
      <w:rFonts w:ascii="Playfair Display" w:hAnsi="Playfair Display" w:eastAsia="Playfair Display" w:cs="Playfair Display"/>
      <w:b/>
      <w:color w:val="000000"/>
      <w:sz w:val="28"/>
      <w:szCs w:val="28"/>
    </w:rPr>
  </w:style>
  <w:style w:type="table" w:customStyle="1" w:styleId="12">
    <w:name w:val="Table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3</Pages>
  <TotalTime>1</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2025-07-22T08:08:12Z</dcterms:created>
  <dc:creator>phpra</dc:creator>
  <cp:lastModifiedBy>praneeth rocks</cp:lastModifiedBy>
  <dcterms:modified xsi:type="dcterms:W3CDTF">2025-07-22T08:09:47Z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55F0FD516E52490784B86FCC293EE9CA_12</vt:lpwstr>
  </property>
</Properties>
</file>